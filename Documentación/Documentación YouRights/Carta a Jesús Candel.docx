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600" w:type="pc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w:tblPr>
      <w:tblGrid>
        <w:gridCol w:w="4622"/>
        <w:gridCol w:w="4902"/>
      </w:tblGrid>
      <w:tr w:rsidR="00752FC4" w:rsidRPr="00752FC4" w14:paraId="3B632BFF" w14:textId="77777777" w:rsidTr="00D04123">
        <w:trPr>
          <w:tblHeader/>
        </w:trPr>
        <w:tc>
          <w:tcPr>
            <w:tcW w:w="4368" w:type="dxa"/>
          </w:tcPr>
          <w:sdt>
            <w:sdtPr>
              <w:rPr>
                <w:rFonts w:cs="Times New Roman"/>
              </w:rPr>
              <w:alias w:val="Su nombre:"/>
              <w:tag w:val="Su nombre:"/>
              <w:id w:val="1422146007"/>
              <w:placeholder>
                <w:docPart w:val="D608AFB506D54871A289BC31BF3D7C4F"/>
              </w:placeholder>
              <w:dataBinding w:prefixMappings="xmlns:ns0='http://schemas.openxmlformats.org/officeDocument/2006/extended-properties' " w:xpath="/ns0:Properties[1]/ns0:Company[1]" w:storeItemID="{6668398D-A668-4E3E-A5EB-62B293D839F1}"/>
              <w15:appearance w15:val="hidden"/>
              <w:text w:multiLine="1"/>
            </w:sdtPr>
            <w:sdtEndPr/>
            <w:sdtContent>
              <w:p w14:paraId="37FDF3F5" w14:textId="77777777" w:rsidR="000F7122" w:rsidRPr="00F45A49" w:rsidRDefault="00AF7874" w:rsidP="000F7122">
                <w:pPr>
                  <w:pStyle w:val="Nombre"/>
                  <w:rPr>
                    <w:rFonts w:cs="Times New Roman"/>
                  </w:rPr>
                </w:pPr>
                <w:r>
                  <w:rPr>
                    <w:rFonts w:cs="Times New Roman"/>
                  </w:rPr>
                  <w:t>Álvaro López García</w:t>
                </w:r>
              </w:p>
            </w:sdtContent>
          </w:sdt>
        </w:tc>
        <w:tc>
          <w:tcPr>
            <w:tcW w:w="4632" w:type="dxa"/>
          </w:tcPr>
          <w:p w14:paraId="2484C424" w14:textId="77777777" w:rsidR="00752FC4" w:rsidRPr="00F45A49" w:rsidRDefault="00752FC4" w:rsidP="00752FC4">
            <w:pPr>
              <w:pStyle w:val="Grfico"/>
              <w:rPr>
                <w:rFonts w:ascii="Times New Roman" w:hAnsi="Times New Roman" w:cs="Times New Roman"/>
              </w:rPr>
            </w:pPr>
          </w:p>
          <w:p w14:paraId="14654D28" w14:textId="77777777" w:rsidR="00752FC4" w:rsidRPr="00F45A49" w:rsidRDefault="00AF7874" w:rsidP="00752FC4">
            <w:pPr>
              <w:pStyle w:val="Informacindecontacto"/>
              <w:spacing w:line="276" w:lineRule="auto"/>
              <w:rPr>
                <w:rFonts w:cs="Times New Roman"/>
              </w:rPr>
            </w:pPr>
            <w:r>
              <w:rPr>
                <w:rFonts w:cs="Times New Roman"/>
              </w:rPr>
              <w:t>Boadilla del Monte, Madrid, 28660</w:t>
            </w:r>
          </w:p>
          <w:p w14:paraId="0D4DB43A" w14:textId="77777777" w:rsidR="00752FC4" w:rsidRPr="00F45A49" w:rsidRDefault="00AF7874" w:rsidP="00752FC4">
            <w:pPr>
              <w:pStyle w:val="Informacindecontacto"/>
              <w:spacing w:line="276" w:lineRule="auto"/>
              <w:rPr>
                <w:rFonts w:cs="Times New Roman"/>
              </w:rPr>
            </w:pPr>
            <w:r>
              <w:rPr>
                <w:rFonts w:cs="Times New Roman"/>
              </w:rPr>
              <w:t>654616868</w:t>
            </w:r>
          </w:p>
          <w:p w14:paraId="7907CD7D" w14:textId="77777777" w:rsidR="00752FC4" w:rsidRPr="00F45A49" w:rsidRDefault="00AF7874" w:rsidP="00752FC4">
            <w:pPr>
              <w:pStyle w:val="Informacindecontacto"/>
              <w:spacing w:line="276" w:lineRule="auto"/>
              <w:rPr>
                <w:rFonts w:cs="Times New Roman"/>
              </w:rPr>
            </w:pPr>
            <w:r>
              <w:rPr>
                <w:rFonts w:cs="Times New Roman"/>
              </w:rPr>
              <w:t>alvaro-lopez_@hotmail.com</w:t>
            </w:r>
          </w:p>
        </w:tc>
      </w:tr>
    </w:tbl>
    <w:p w14:paraId="669BAB94" w14:textId="77777777" w:rsidR="00752FC4" w:rsidRPr="005125BB" w:rsidRDefault="00AF7874" w:rsidP="00B31690">
      <w:pPr>
        <w:pStyle w:val="Fecha"/>
        <w:spacing w:before="120" w:after="480"/>
      </w:pPr>
      <w:r>
        <w:t>11/06/2019</w:t>
      </w:r>
    </w:p>
    <w:p w14:paraId="7D1233B7" w14:textId="77777777" w:rsidR="00752FC4" w:rsidRDefault="00C66D57" w:rsidP="008D0AA7">
      <w:pPr>
        <w:pStyle w:val="Saludo"/>
        <w:rPr>
          <w:lang w:bidi="es-ES"/>
        </w:rPr>
      </w:pPr>
      <w:r w:rsidRPr="00C66D57">
        <w:rPr>
          <w:lang w:bidi="es-ES"/>
        </w:rPr>
        <w:t>Estimado</w:t>
      </w:r>
      <w:r>
        <w:rPr>
          <w:lang w:bidi="es-ES"/>
        </w:rPr>
        <w:t xml:space="preserve"> </w:t>
      </w:r>
      <w:r w:rsidR="00AF7874">
        <w:t>Jesús Candel</w:t>
      </w:r>
      <w:r w:rsidR="00752FC4">
        <w:rPr>
          <w:lang w:bidi="es-ES"/>
        </w:rPr>
        <w:t xml:space="preserve">: </w:t>
      </w:r>
    </w:p>
    <w:p w14:paraId="3E56E359" w14:textId="77777777" w:rsidR="00AF7874" w:rsidRDefault="00AF7874" w:rsidP="00AF7874">
      <w:pPr>
        <w:rPr>
          <w:lang w:bidi="es-ES"/>
        </w:rPr>
      </w:pPr>
      <w:r>
        <w:rPr>
          <w:lang w:bidi="es-ES"/>
        </w:rPr>
        <w:t xml:space="preserve">Escribo esta carta en primer lugar para desearte mucha suerte el 26 de </w:t>
      </w:r>
      <w:proofErr w:type="gramStart"/>
      <w:r>
        <w:rPr>
          <w:lang w:bidi="es-ES"/>
        </w:rPr>
        <w:t>Junio</w:t>
      </w:r>
      <w:proofErr w:type="gramEnd"/>
      <w:r>
        <w:rPr>
          <w:lang w:bidi="es-ES"/>
        </w:rPr>
        <w:t xml:space="preserve"> en tu juicio contra Susana Díaz y Martín White, espero que las artimañas y tejemanejes de sus abogados no sirvan de nada contra </w:t>
      </w:r>
      <w:r w:rsidR="00EE113F">
        <w:rPr>
          <w:lang w:bidi="es-ES"/>
        </w:rPr>
        <w:t>ti</w:t>
      </w:r>
      <w:r>
        <w:rPr>
          <w:lang w:bidi="es-ES"/>
        </w:rPr>
        <w:t>. Creo profundamente en tu causa y en l</w:t>
      </w:r>
      <w:r w:rsidR="00B31690">
        <w:rPr>
          <w:lang w:bidi="es-ES"/>
        </w:rPr>
        <w:t>uch</w:t>
      </w:r>
      <w:r>
        <w:rPr>
          <w:lang w:bidi="es-ES"/>
        </w:rPr>
        <w:t>ar por lo que es nuestro. La justicia en algunos procesos judiciales y dependiendo de la persona implicada sabemos que no es igual de justa para todos, por eso necesitamos que te prepares concienzudamente este juicio</w:t>
      </w:r>
      <w:r w:rsidR="00A03FB7">
        <w:rPr>
          <w:lang w:bidi="es-ES"/>
        </w:rPr>
        <w:t xml:space="preserve"> y que tengas mucha suerte en él.</w:t>
      </w:r>
    </w:p>
    <w:p w14:paraId="265CAE84" w14:textId="77777777" w:rsidR="00D80E0C" w:rsidRDefault="00A03FB7" w:rsidP="00AF7874">
      <w:pPr>
        <w:rPr>
          <w:lang w:bidi="es-ES"/>
        </w:rPr>
      </w:pPr>
      <w:r>
        <w:rPr>
          <w:lang w:bidi="es-ES"/>
        </w:rPr>
        <w:t xml:space="preserve">Creo que podemos ayudarnos mutuamente para </w:t>
      </w:r>
      <w:r w:rsidR="00D80E0C">
        <w:rPr>
          <w:lang w:bidi="es-ES"/>
        </w:rPr>
        <w:t>que nos escuche más gente y promover la movilización de la población, podemos hacer que las protestas y las manifestaciones sean mucho más grandes</w:t>
      </w:r>
      <w:r>
        <w:rPr>
          <w:lang w:bidi="es-ES"/>
        </w:rPr>
        <w:t xml:space="preserve">. </w:t>
      </w:r>
    </w:p>
    <w:p w14:paraId="4C9FC7FB" w14:textId="77777777" w:rsidR="00A03FB7" w:rsidRDefault="00A03FB7" w:rsidP="00AF7874">
      <w:pPr>
        <w:rPr>
          <w:lang w:bidi="es-ES"/>
        </w:rPr>
      </w:pPr>
      <w:r>
        <w:rPr>
          <w:lang w:bidi="es-ES"/>
        </w:rPr>
        <w:t>Se que ahora tienes la cabeza en otras cosas mas importantes y no quisiera molestarte, por eso en el caso de que no puedas contactar conmigo me gustaría que delegases la siguiente cuestión con alguna persona de tu confianza.</w:t>
      </w:r>
    </w:p>
    <w:p w14:paraId="28C7D3B5" w14:textId="77777777" w:rsidR="00D80E0C" w:rsidRDefault="00D80E0C" w:rsidP="00AF7874">
      <w:pPr>
        <w:rPr>
          <w:lang w:bidi="es-ES"/>
        </w:rPr>
      </w:pPr>
      <w:r>
        <w:rPr>
          <w:lang w:bidi="es-ES"/>
        </w:rPr>
        <w:t xml:space="preserve">La verdadera razón por la que te escribo esta carta es porque estoy desarrollando un proyecto que siempre he tenido en mi cabeza, se trata de una plataforma web de ámbito social. Llevo un tiempo realizando este trabajo en mi tiempo libre de una manera altruista, estoy intentando formar un grupo de trabajo del que ya cuento con otro importante socio en el que su labor también es la programación. El núcleo del proyecto me gustaría contártelo o contarlo a quien tu consideres en persona ya que sería un proyecto innovador </w:t>
      </w:r>
      <w:r w:rsidR="00B95E8C">
        <w:rPr>
          <w:lang w:bidi="es-ES"/>
        </w:rPr>
        <w:t xml:space="preserve">y del que nunca nadie habrá oído jamás, es por ello </w:t>
      </w:r>
      <w:proofErr w:type="gramStart"/>
      <w:r w:rsidR="00B95E8C">
        <w:rPr>
          <w:lang w:bidi="es-ES"/>
        </w:rPr>
        <w:t>que</w:t>
      </w:r>
      <w:proofErr w:type="gramEnd"/>
      <w:r w:rsidR="00B95E8C">
        <w:rPr>
          <w:lang w:bidi="es-ES"/>
        </w:rPr>
        <w:t xml:space="preserve"> pretendo ser meticuloso con las personas que hable sobre el proyecto</w:t>
      </w:r>
      <w:r w:rsidR="00B31690">
        <w:rPr>
          <w:lang w:bidi="es-ES"/>
        </w:rPr>
        <w:t>.</w:t>
      </w:r>
    </w:p>
    <w:p w14:paraId="15119355" w14:textId="77777777" w:rsidR="00B95E8C" w:rsidRDefault="00B95E8C" w:rsidP="00AF7874">
      <w:pPr>
        <w:rPr>
          <w:lang w:bidi="es-ES"/>
        </w:rPr>
      </w:pPr>
      <w:r>
        <w:rPr>
          <w:lang w:bidi="es-ES"/>
        </w:rPr>
        <w:t xml:space="preserve">Se que pido el gran favor de hablar contigo con todo lo que tienes encima, pero estoy seguro de que cuando escuches mi proyecto te gustará, espero que podamos </w:t>
      </w:r>
      <w:r w:rsidR="00B31690">
        <w:rPr>
          <w:lang w:bidi="es-ES"/>
        </w:rPr>
        <w:t>a</w:t>
      </w:r>
      <w:r>
        <w:rPr>
          <w:lang w:bidi="es-ES"/>
        </w:rPr>
        <w:t>yudarnos mutuamente para que la gente como tú y muchas otras personas puedan tener más voz que nunca.</w:t>
      </w:r>
    </w:p>
    <w:p w14:paraId="5E4DEFC8" w14:textId="77777777" w:rsidR="00B95E8C" w:rsidRDefault="00B95E8C" w:rsidP="00AF7874">
      <w:pPr>
        <w:rPr>
          <w:lang w:bidi="es-ES"/>
        </w:rPr>
      </w:pPr>
      <w:r>
        <w:rPr>
          <w:lang w:bidi="es-ES"/>
        </w:rPr>
        <w:t xml:space="preserve">Yo soy de </w:t>
      </w:r>
      <w:r w:rsidR="00B31690">
        <w:rPr>
          <w:lang w:bidi="es-ES"/>
        </w:rPr>
        <w:t>Madrid,</w:t>
      </w:r>
      <w:r>
        <w:rPr>
          <w:lang w:bidi="es-ES"/>
        </w:rPr>
        <w:t xml:space="preserve"> pero no me es ningún inconveniente poder desplazarme a cualquier lugar para poder tener una reunión.</w:t>
      </w:r>
    </w:p>
    <w:p w14:paraId="6EF4A591" w14:textId="77777777" w:rsidR="00B95E8C" w:rsidRDefault="00B95E8C" w:rsidP="00AF7874">
      <w:pPr>
        <w:rPr>
          <w:lang w:bidi="es-ES"/>
        </w:rPr>
      </w:pPr>
      <w:r>
        <w:rPr>
          <w:lang w:bidi="es-ES"/>
        </w:rPr>
        <w:t>Espero tu comunicado.</w:t>
      </w:r>
    </w:p>
    <w:p w14:paraId="3A80AAAE" w14:textId="77777777" w:rsidR="00B95E8C" w:rsidRDefault="00B95E8C" w:rsidP="00AF7874">
      <w:pPr>
        <w:rPr>
          <w:lang w:bidi="es-ES"/>
        </w:rPr>
      </w:pPr>
      <w:r>
        <w:rPr>
          <w:lang w:bidi="es-ES"/>
        </w:rPr>
        <w:t>Gracias por atenderme y muchísima suerte con los juicios.</w:t>
      </w:r>
    </w:p>
    <w:p w14:paraId="013BDF29" w14:textId="31CFE427" w:rsidR="00B95E8C" w:rsidRDefault="00B95E8C" w:rsidP="00AF7874">
      <w:pPr>
        <w:rPr>
          <w:lang w:bidi="es-ES"/>
        </w:rPr>
      </w:pPr>
      <w:r>
        <w:rPr>
          <w:lang w:bidi="es-ES"/>
        </w:rPr>
        <w:t>¡¡¡</w:t>
      </w:r>
      <w:proofErr w:type="spellStart"/>
      <w:r>
        <w:rPr>
          <w:lang w:bidi="es-ES"/>
        </w:rPr>
        <w:t>Yeah</w:t>
      </w:r>
      <w:proofErr w:type="spellEnd"/>
      <w:r>
        <w:rPr>
          <w:lang w:bidi="es-ES"/>
        </w:rPr>
        <w:t>!!!</w:t>
      </w:r>
      <w:bookmarkStart w:id="0" w:name="_GoBack"/>
      <w:bookmarkEnd w:id="0"/>
    </w:p>
    <w:sectPr w:rsidR="00B95E8C" w:rsidSect="00B31690">
      <w:footerReference w:type="default" r:id="rId11"/>
      <w:footerReference w:type="first" r:id="rId12"/>
      <w:pgSz w:w="11906" w:h="16838" w:code="9"/>
      <w:pgMar w:top="1417" w:right="1701" w:bottom="1417" w:left="1701" w:header="340" w:footer="3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B0A4D" w14:textId="77777777" w:rsidR="004718B7" w:rsidRDefault="004718B7">
      <w:pPr>
        <w:spacing w:after="0" w:line="240" w:lineRule="auto"/>
      </w:pPr>
      <w:r>
        <w:separator/>
      </w:r>
    </w:p>
    <w:p w14:paraId="15D709F0" w14:textId="77777777" w:rsidR="004718B7" w:rsidRDefault="004718B7"/>
  </w:endnote>
  <w:endnote w:type="continuationSeparator" w:id="0">
    <w:p w14:paraId="52492CEA" w14:textId="77777777" w:rsidR="004718B7" w:rsidRDefault="004718B7">
      <w:pPr>
        <w:spacing w:after="0" w:line="240" w:lineRule="auto"/>
      </w:pPr>
      <w:r>
        <w:continuationSeparator/>
      </w:r>
    </w:p>
    <w:p w14:paraId="5C4CE7BF" w14:textId="77777777" w:rsidR="004718B7" w:rsidRDefault="004718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C2F6F" w14:textId="77777777" w:rsidR="00A763AE" w:rsidRDefault="00A763AE" w:rsidP="00757E9C">
    <w:pPr>
      <w:pStyle w:val="Piedepginacontinuaci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F7BB3" w14:textId="77777777" w:rsidR="00752FC4" w:rsidRDefault="00752FC4" w:rsidP="00752FC4">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9BABC" w14:textId="77777777" w:rsidR="004718B7" w:rsidRDefault="004718B7">
      <w:pPr>
        <w:spacing w:after="0" w:line="240" w:lineRule="auto"/>
      </w:pPr>
      <w:r>
        <w:separator/>
      </w:r>
    </w:p>
    <w:p w14:paraId="210D936B" w14:textId="77777777" w:rsidR="004718B7" w:rsidRDefault="004718B7"/>
  </w:footnote>
  <w:footnote w:type="continuationSeparator" w:id="0">
    <w:p w14:paraId="609BC83E" w14:textId="77777777" w:rsidR="004718B7" w:rsidRDefault="004718B7">
      <w:pPr>
        <w:spacing w:after="0" w:line="240" w:lineRule="auto"/>
      </w:pPr>
      <w:r>
        <w:continuationSeparator/>
      </w:r>
    </w:p>
    <w:p w14:paraId="535DCF82" w14:textId="77777777" w:rsidR="004718B7" w:rsidRDefault="004718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E68786"/>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aconvieta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74"/>
    <w:rsid w:val="000115CE"/>
    <w:rsid w:val="000828F4"/>
    <w:rsid w:val="000F51EC"/>
    <w:rsid w:val="000F7122"/>
    <w:rsid w:val="001B689C"/>
    <w:rsid w:val="00200635"/>
    <w:rsid w:val="003021DB"/>
    <w:rsid w:val="0038000D"/>
    <w:rsid w:val="00385ACF"/>
    <w:rsid w:val="004718B7"/>
    <w:rsid w:val="00477474"/>
    <w:rsid w:val="00480B7F"/>
    <w:rsid w:val="004A1893"/>
    <w:rsid w:val="004C4A44"/>
    <w:rsid w:val="005125BB"/>
    <w:rsid w:val="00537F9C"/>
    <w:rsid w:val="0054119D"/>
    <w:rsid w:val="00572222"/>
    <w:rsid w:val="005D3DA6"/>
    <w:rsid w:val="006855CC"/>
    <w:rsid w:val="00691205"/>
    <w:rsid w:val="00744EA9"/>
    <w:rsid w:val="00752FC4"/>
    <w:rsid w:val="00757E9C"/>
    <w:rsid w:val="007B4C91"/>
    <w:rsid w:val="007D70F7"/>
    <w:rsid w:val="00830C5F"/>
    <w:rsid w:val="00834A33"/>
    <w:rsid w:val="00896EE1"/>
    <w:rsid w:val="008C1482"/>
    <w:rsid w:val="008D0AA7"/>
    <w:rsid w:val="00912A0A"/>
    <w:rsid w:val="009A554B"/>
    <w:rsid w:val="00A03FB7"/>
    <w:rsid w:val="00A763AE"/>
    <w:rsid w:val="00AC0EDE"/>
    <w:rsid w:val="00AF7874"/>
    <w:rsid w:val="00B31690"/>
    <w:rsid w:val="00B63133"/>
    <w:rsid w:val="00B95E8C"/>
    <w:rsid w:val="00BC0F0A"/>
    <w:rsid w:val="00C11980"/>
    <w:rsid w:val="00C254BB"/>
    <w:rsid w:val="00C66D57"/>
    <w:rsid w:val="00D04123"/>
    <w:rsid w:val="00D80E0C"/>
    <w:rsid w:val="00DC7840"/>
    <w:rsid w:val="00EE113F"/>
    <w:rsid w:val="00F45A49"/>
    <w:rsid w:val="00F71D73"/>
    <w:rsid w:val="00F763B1"/>
    <w:rsid w:val="00FA402E"/>
    <w:rsid w:val="00FB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6FDF3"/>
  <w15:chartTrackingRefBased/>
  <w15:docId w15:val="{858B631F-BF4F-4F31-B316-2505D7C3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5463E" w:themeColor="text2" w:themeShade="BF"/>
        <w:sz w:val="22"/>
        <w:szCs w:val="22"/>
        <w:lang w:val="es-E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122"/>
  </w:style>
  <w:style w:type="paragraph" w:styleId="Ttulo1">
    <w:name w:val="heading 1"/>
    <w:basedOn w:val="Normal"/>
    <w:next w:val="Normal"/>
    <w:link w:val="Ttulo1Car"/>
    <w:uiPriority w:val="9"/>
    <w:semiHidden/>
    <w:unhideWhenUsed/>
    <w:qFormat/>
    <w:rsid w:val="000F51EC"/>
    <w:pPr>
      <w:keepNext/>
      <w:keepLines/>
      <w:spacing w:before="480" w:after="0"/>
      <w:outlineLvl w:val="0"/>
    </w:pPr>
    <w:rPr>
      <w:rFonts w:asciiTheme="majorHAnsi" w:eastAsiaTheme="majorEastAsia" w:hAnsiTheme="majorHAnsi" w:cstheme="majorBidi"/>
      <w:b/>
      <w:bCs/>
      <w:color w:val="276B64" w:themeColor="accent2" w:themeShade="80"/>
      <w:sz w:val="28"/>
      <w:szCs w:val="28"/>
    </w:rPr>
  </w:style>
  <w:style w:type="paragraph" w:styleId="Ttulo2">
    <w:name w:val="heading 2"/>
    <w:basedOn w:val="Normal"/>
    <w:next w:val="Normal"/>
    <w:link w:val="Ttulo2Car"/>
    <w:uiPriority w:val="9"/>
    <w:semiHidden/>
    <w:unhideWhenUsed/>
    <w:qFormat/>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Ttulo3">
    <w:name w:val="heading 3"/>
    <w:basedOn w:val="Normal"/>
    <w:next w:val="Normal"/>
    <w:link w:val="Ttulo3Car"/>
    <w:uiPriority w:val="9"/>
    <w:semiHidden/>
    <w:unhideWhenUsed/>
    <w:qFormat/>
    <w:rsid w:val="00572222"/>
    <w:pPr>
      <w:keepNext/>
      <w:keepLines/>
      <w:spacing w:before="40" w:after="0"/>
      <w:outlineLvl w:val="2"/>
    </w:pPr>
    <w:rPr>
      <w:rFonts w:asciiTheme="majorHAnsi" w:eastAsiaTheme="majorEastAsia" w:hAnsiTheme="majorHAnsi" w:cstheme="majorBidi"/>
      <w:color w:val="861D0A" w:themeColor="accent1" w:themeShade="7F"/>
      <w:sz w:val="24"/>
      <w:szCs w:val="24"/>
    </w:rPr>
  </w:style>
  <w:style w:type="paragraph" w:styleId="Ttulo4">
    <w:name w:val="heading 4"/>
    <w:basedOn w:val="Normal"/>
    <w:next w:val="Normal"/>
    <w:link w:val="Ttulo4Car"/>
    <w:uiPriority w:val="9"/>
    <w:semiHidden/>
    <w:unhideWhenUsed/>
    <w:qFormat/>
    <w:rsid w:val="00572222"/>
    <w:pPr>
      <w:keepNext/>
      <w:keepLines/>
      <w:spacing w:before="40" w:after="0"/>
      <w:outlineLvl w:val="3"/>
    </w:pPr>
    <w:rPr>
      <w:rFonts w:asciiTheme="majorHAnsi" w:eastAsiaTheme="majorEastAsia" w:hAnsiTheme="majorHAnsi" w:cstheme="majorBidi"/>
      <w:i/>
      <w:iCs/>
      <w:color w:val="CA2C0F" w:themeColor="accent1" w:themeShade="BF"/>
    </w:rPr>
  </w:style>
  <w:style w:type="paragraph" w:styleId="Ttulo5">
    <w:name w:val="heading 5"/>
    <w:basedOn w:val="Normal"/>
    <w:next w:val="Normal"/>
    <w:link w:val="Ttulo5Car"/>
    <w:uiPriority w:val="9"/>
    <w:semiHidden/>
    <w:unhideWhenUsed/>
    <w:qFormat/>
    <w:rsid w:val="00572222"/>
    <w:pPr>
      <w:keepNext/>
      <w:keepLines/>
      <w:spacing w:before="40" w:after="0"/>
      <w:outlineLvl w:val="4"/>
    </w:pPr>
    <w:rPr>
      <w:rFonts w:asciiTheme="majorHAnsi" w:eastAsiaTheme="majorEastAsia" w:hAnsiTheme="majorHAnsi" w:cstheme="majorBidi"/>
      <w:color w:val="CA2C0F" w:themeColor="accent1" w:themeShade="BF"/>
    </w:rPr>
  </w:style>
  <w:style w:type="paragraph" w:styleId="Ttulo6">
    <w:name w:val="heading 6"/>
    <w:basedOn w:val="Normal"/>
    <w:next w:val="Normal"/>
    <w:link w:val="Ttulo6Car"/>
    <w:uiPriority w:val="9"/>
    <w:semiHidden/>
    <w:unhideWhenUsed/>
    <w:qFormat/>
    <w:rsid w:val="00572222"/>
    <w:pPr>
      <w:keepNext/>
      <w:keepLines/>
      <w:spacing w:before="40" w:after="0"/>
      <w:outlineLvl w:val="5"/>
    </w:pPr>
    <w:rPr>
      <w:rFonts w:asciiTheme="majorHAnsi" w:eastAsiaTheme="majorEastAsia" w:hAnsiTheme="majorHAnsi" w:cstheme="majorBidi"/>
      <w:color w:val="861D0A" w:themeColor="accent1" w:themeShade="7F"/>
    </w:rPr>
  </w:style>
  <w:style w:type="paragraph" w:styleId="Ttulo7">
    <w:name w:val="heading 7"/>
    <w:basedOn w:val="Normal"/>
    <w:next w:val="Normal"/>
    <w:link w:val="Ttulo7Car"/>
    <w:uiPriority w:val="9"/>
    <w:semiHidden/>
    <w:unhideWhenUsed/>
    <w:qFormat/>
    <w:rsid w:val="00572222"/>
    <w:pPr>
      <w:keepNext/>
      <w:keepLines/>
      <w:spacing w:before="40" w:after="0"/>
      <w:outlineLvl w:val="6"/>
    </w:pPr>
    <w:rPr>
      <w:rFonts w:asciiTheme="majorHAnsi" w:eastAsiaTheme="majorEastAsia" w:hAnsiTheme="majorHAnsi" w:cstheme="majorBidi"/>
      <w:i/>
      <w:iCs/>
      <w:color w:val="861D0A" w:themeColor="accent1" w:themeShade="7F"/>
    </w:rPr>
  </w:style>
  <w:style w:type="paragraph" w:styleId="Ttulo8">
    <w:name w:val="heading 8"/>
    <w:basedOn w:val="Normal"/>
    <w:next w:val="Normal"/>
    <w:link w:val="Ttulo8C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3133"/>
    <w:pPr>
      <w:spacing w:after="0" w:line="240" w:lineRule="auto"/>
    </w:pPr>
  </w:style>
  <w:style w:type="character" w:customStyle="1" w:styleId="EncabezadoCar">
    <w:name w:val="Encabezado Car"/>
    <w:basedOn w:val="Fuentedeprrafopredeter"/>
    <w:link w:val="Encabezado"/>
    <w:uiPriority w:val="99"/>
    <w:rsid w:val="00B63133"/>
    <w:rPr>
      <w:sz w:val="22"/>
    </w:rPr>
  </w:style>
  <w:style w:type="paragraph" w:styleId="Piedepgina">
    <w:name w:val="footer"/>
    <w:basedOn w:val="Normal"/>
    <w:link w:val="PiedepginaCar"/>
    <w:uiPriority w:val="99"/>
    <w:unhideWhenUsed/>
    <w:rsid w:val="00BC0F0A"/>
    <w:pPr>
      <w:spacing w:after="0" w:line="240" w:lineRule="auto"/>
      <w:ind w:left="-720" w:right="-720"/>
      <w:jc w:val="center"/>
    </w:pPr>
    <w:rPr>
      <w:rFonts w:asciiTheme="majorHAnsi" w:hAnsiTheme="majorHAnsi"/>
      <w:color w:val="276B64" w:themeColor="accent2" w:themeShade="80"/>
    </w:rPr>
  </w:style>
  <w:style w:type="character" w:customStyle="1" w:styleId="PiedepginaCar">
    <w:name w:val="Pie de página Car"/>
    <w:basedOn w:val="Fuentedeprrafopredeter"/>
    <w:link w:val="Piedepgina"/>
    <w:uiPriority w:val="99"/>
    <w:rsid w:val="00BC0F0A"/>
    <w:rPr>
      <w:rFonts w:asciiTheme="majorHAnsi" w:hAnsiTheme="majorHAnsi"/>
      <w:color w:val="276B64" w:themeColor="accent2" w:themeShade="80"/>
    </w:rPr>
  </w:style>
  <w:style w:type="character" w:styleId="Textodelmarcadordeposicin">
    <w:name w:val="Placeholder Text"/>
    <w:basedOn w:val="Fuentedeprrafopredeter"/>
    <w:uiPriority w:val="99"/>
    <w:semiHidden/>
    <w:rsid w:val="00912A0A"/>
    <w:rPr>
      <w:color w:val="7E7465" w:themeColor="accent5" w:themeShade="BF"/>
      <w:sz w:val="22"/>
    </w:rPr>
  </w:style>
  <w:style w:type="paragraph" w:customStyle="1" w:styleId="Nombre">
    <w:name w:val="Nombre"/>
    <w:basedOn w:val="Normal"/>
    <w:uiPriority w:val="1"/>
    <w:qFormat/>
    <w:rsid w:val="00F45A49"/>
    <w:pPr>
      <w:spacing w:after="0" w:line="240" w:lineRule="auto"/>
    </w:pPr>
    <w:rPr>
      <w:rFonts w:ascii="Times New Roman" w:hAnsi="Times New Roman"/>
      <w:color w:val="276B64" w:themeColor="accent2" w:themeShade="80"/>
      <w:sz w:val="48"/>
      <w:szCs w:val="48"/>
    </w:rPr>
  </w:style>
  <w:style w:type="paragraph" w:customStyle="1" w:styleId="Informacindecontacto">
    <w:name w:val="Información de contacto"/>
    <w:basedOn w:val="Normal"/>
    <w:uiPriority w:val="3"/>
    <w:qFormat/>
    <w:rsid w:val="00F45A49"/>
    <w:pPr>
      <w:spacing w:after="0"/>
      <w:jc w:val="right"/>
    </w:pPr>
    <w:rPr>
      <w:rFonts w:ascii="Times New Roman" w:hAnsi="Times New Roman"/>
      <w:color w:val="276B64" w:themeColor="accent2" w:themeShade="80"/>
      <w:szCs w:val="18"/>
    </w:rPr>
  </w:style>
  <w:style w:type="paragraph" w:styleId="Fecha">
    <w:name w:val="Date"/>
    <w:basedOn w:val="Normal"/>
    <w:next w:val="Saludo"/>
    <w:link w:val="FechaCar"/>
    <w:uiPriority w:val="4"/>
    <w:unhideWhenUsed/>
    <w:qFormat/>
    <w:pPr>
      <w:spacing w:before="720" w:after="960"/>
    </w:pPr>
  </w:style>
  <w:style w:type="character" w:customStyle="1" w:styleId="FechaCar">
    <w:name w:val="Fecha Car"/>
    <w:basedOn w:val="Fuentedeprrafopredeter"/>
    <w:link w:val="Fecha"/>
    <w:uiPriority w:val="4"/>
    <w:rsid w:val="00752FC4"/>
  </w:style>
  <w:style w:type="paragraph" w:styleId="Cierre">
    <w:name w:val="Closing"/>
    <w:basedOn w:val="Normal"/>
    <w:next w:val="Firma"/>
    <w:link w:val="CierreCar"/>
    <w:uiPriority w:val="6"/>
    <w:unhideWhenUsed/>
    <w:qFormat/>
    <w:pPr>
      <w:spacing w:after="40" w:line="240" w:lineRule="auto"/>
    </w:pPr>
  </w:style>
  <w:style w:type="character" w:customStyle="1" w:styleId="CierreCar">
    <w:name w:val="Cierre Car"/>
    <w:basedOn w:val="Fuentedeprrafopredeter"/>
    <w:link w:val="Cierre"/>
    <w:uiPriority w:val="6"/>
    <w:rsid w:val="00752FC4"/>
  </w:style>
  <w:style w:type="character" w:customStyle="1" w:styleId="Ttulo1Car">
    <w:name w:val="Título 1 Car"/>
    <w:basedOn w:val="Fuentedeprrafopredeter"/>
    <w:link w:val="Ttulo1"/>
    <w:uiPriority w:val="9"/>
    <w:semiHidden/>
    <w:rsid w:val="000F51EC"/>
    <w:rPr>
      <w:rFonts w:asciiTheme="majorHAnsi" w:eastAsiaTheme="majorEastAsia" w:hAnsiTheme="majorHAnsi" w:cstheme="majorBidi"/>
      <w:b/>
      <w:bCs/>
      <w:color w:val="276B64" w:themeColor="accent2" w:themeShade="80"/>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color w:val="262626" w:themeColor="text1" w:themeTint="D9"/>
      <w:kern w:val="16"/>
      <w:sz w:val="26"/>
      <w:szCs w:val="26"/>
      <w14:ligatures w14:val="standardContextual"/>
      <w14:numForm w14:val="oldStyle"/>
      <w14:numSpacing w14:val="proportional"/>
      <w14:cntxtAlts/>
    </w:rPr>
  </w:style>
  <w:style w:type="table" w:styleId="Tablaconcuadrcula">
    <w:name w:val="Table Grid"/>
    <w:basedOn w:val="Tabla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7222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fa">
    <w:name w:val="Bibliography"/>
    <w:basedOn w:val="Normal"/>
    <w:next w:val="Normal"/>
    <w:uiPriority w:val="37"/>
    <w:semiHidden/>
    <w:unhideWhenUsed/>
    <w:rsid w:val="00572222"/>
  </w:style>
  <w:style w:type="paragraph" w:styleId="Textodebloque">
    <w:name w:val="Block Text"/>
    <w:basedOn w:val="Normal"/>
    <w:uiPriority w:val="99"/>
    <w:semiHidden/>
    <w:unhideWhenUsed/>
    <w:rsid w:val="000F51EC"/>
    <w:pPr>
      <w:pBdr>
        <w:top w:val="single" w:sz="2" w:space="10" w:color="F05133" w:themeColor="accent1" w:frame="1"/>
        <w:left w:val="single" w:sz="2" w:space="10" w:color="F05133" w:themeColor="accent1" w:frame="1"/>
        <w:bottom w:val="single" w:sz="2" w:space="10" w:color="F05133" w:themeColor="accent1" w:frame="1"/>
        <w:right w:val="single" w:sz="2" w:space="10" w:color="F05133" w:themeColor="accent1" w:frame="1"/>
      </w:pBdr>
      <w:ind w:left="1152" w:right="1152"/>
    </w:pPr>
    <w:rPr>
      <w:rFonts w:eastAsiaTheme="minorEastAsia"/>
      <w:i/>
      <w:iCs/>
      <w:color w:val="CA2C0F" w:themeColor="accent1" w:themeShade="BF"/>
    </w:rPr>
  </w:style>
  <w:style w:type="paragraph" w:styleId="Textoindependiente">
    <w:name w:val="Body Text"/>
    <w:basedOn w:val="Normal"/>
    <w:link w:val="TextoindependienteCar"/>
    <w:uiPriority w:val="99"/>
    <w:semiHidden/>
    <w:unhideWhenUsed/>
    <w:rsid w:val="00572222"/>
    <w:pPr>
      <w:spacing w:after="120"/>
    </w:pPr>
  </w:style>
  <w:style w:type="character" w:customStyle="1" w:styleId="TextoindependienteCar">
    <w:name w:val="Texto independiente Car"/>
    <w:basedOn w:val="Fuentedeprrafopredeter"/>
    <w:link w:val="Textoindependiente"/>
    <w:uiPriority w:val="99"/>
    <w:semiHidden/>
    <w:rsid w:val="00572222"/>
    <w:rPr>
      <w:kern w:val="16"/>
      <w:sz w:val="22"/>
      <w14:ligatures w14:val="standardContextual"/>
      <w14:numForm w14:val="oldStyle"/>
      <w14:numSpacing w14:val="proportional"/>
      <w14:cntxtAlts/>
    </w:rPr>
  </w:style>
  <w:style w:type="paragraph" w:styleId="Textoindependiente2">
    <w:name w:val="Body Text 2"/>
    <w:basedOn w:val="Normal"/>
    <w:link w:val="Textoindependiente2Car"/>
    <w:uiPriority w:val="99"/>
    <w:semiHidden/>
    <w:unhideWhenUsed/>
    <w:rsid w:val="00572222"/>
    <w:pPr>
      <w:spacing w:after="120" w:line="480" w:lineRule="auto"/>
    </w:pPr>
  </w:style>
  <w:style w:type="character" w:customStyle="1" w:styleId="Textoindependiente2Car">
    <w:name w:val="Texto independiente 2 Car"/>
    <w:basedOn w:val="Fuentedeprrafopredeter"/>
    <w:link w:val="Textoindependiente2"/>
    <w:uiPriority w:val="99"/>
    <w:semiHidden/>
    <w:rsid w:val="00572222"/>
    <w:rPr>
      <w:kern w:val="16"/>
      <w:sz w:val="22"/>
      <w14:ligatures w14:val="standardContextual"/>
      <w14:numForm w14:val="oldStyle"/>
      <w14:numSpacing w14:val="proportional"/>
      <w14:cntxtAlts/>
    </w:rPr>
  </w:style>
  <w:style w:type="paragraph" w:styleId="Textoindependiente3">
    <w:name w:val="Body Text 3"/>
    <w:basedOn w:val="Normal"/>
    <w:link w:val="Textoindependiente3Car"/>
    <w:uiPriority w:val="99"/>
    <w:semiHidden/>
    <w:unhideWhenUsed/>
    <w:rsid w:val="00572222"/>
    <w:pPr>
      <w:spacing w:after="120"/>
    </w:pPr>
    <w:rPr>
      <w:szCs w:val="16"/>
    </w:rPr>
  </w:style>
  <w:style w:type="character" w:customStyle="1" w:styleId="Textoindependiente3Car">
    <w:name w:val="Texto independiente 3 Car"/>
    <w:basedOn w:val="Fuentedeprrafopredeter"/>
    <w:link w:val="Textoindependiente3"/>
    <w:uiPriority w:val="99"/>
    <w:semiHidden/>
    <w:rsid w:val="00572222"/>
    <w:rPr>
      <w:kern w:val="16"/>
      <w:sz w:val="22"/>
      <w:szCs w:val="16"/>
      <w14:ligatures w14:val="standardContextual"/>
      <w14:numForm w14:val="oldStyle"/>
      <w14:numSpacing w14:val="proportional"/>
      <w14:cntxtAlts/>
    </w:rPr>
  </w:style>
  <w:style w:type="paragraph" w:styleId="Textoindependienteprimerasangra">
    <w:name w:val="Body Text First Indent"/>
    <w:basedOn w:val="Textoindependiente"/>
    <w:link w:val="TextoindependienteprimerasangraCar"/>
    <w:uiPriority w:val="99"/>
    <w:semiHidden/>
    <w:unhideWhenUsed/>
    <w:rsid w:val="00572222"/>
    <w:pPr>
      <w:spacing w:after="3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572222"/>
    <w:rPr>
      <w:kern w:val="16"/>
      <w:sz w:val="22"/>
      <w14:ligatures w14:val="standardContextual"/>
      <w14:numForm w14:val="oldStyle"/>
      <w14:numSpacing w14:val="proportional"/>
      <w14:cntxtAlts/>
    </w:rPr>
  </w:style>
  <w:style w:type="paragraph" w:styleId="Sangradetextonormal">
    <w:name w:val="Body Text Indent"/>
    <w:basedOn w:val="Normal"/>
    <w:link w:val="SangradetextonormalCar"/>
    <w:uiPriority w:val="99"/>
    <w:semiHidden/>
    <w:unhideWhenUsed/>
    <w:rsid w:val="00572222"/>
    <w:pPr>
      <w:spacing w:after="120"/>
      <w:ind w:left="360"/>
    </w:pPr>
  </w:style>
  <w:style w:type="character" w:customStyle="1" w:styleId="SangradetextonormalCar">
    <w:name w:val="Sangría de texto normal Car"/>
    <w:basedOn w:val="Fuentedeprrafopredeter"/>
    <w:link w:val="Sangradetextonormal"/>
    <w:uiPriority w:val="99"/>
    <w:semiHidden/>
    <w:rsid w:val="00572222"/>
    <w:rPr>
      <w:kern w:val="16"/>
      <w:sz w:val="22"/>
      <w14:ligatures w14:val="standardContextual"/>
      <w14:numForm w14:val="oldStyle"/>
      <w14:numSpacing w14:val="proportional"/>
      <w14:cntxtAlts/>
    </w:rPr>
  </w:style>
  <w:style w:type="paragraph" w:styleId="Textoindependienteprimerasangra2">
    <w:name w:val="Body Text First Indent 2"/>
    <w:basedOn w:val="Sangradetextonormal"/>
    <w:link w:val="Textoindependienteprimerasangra2Car"/>
    <w:uiPriority w:val="99"/>
    <w:semiHidden/>
    <w:unhideWhenUsed/>
    <w:rsid w:val="00572222"/>
    <w:pPr>
      <w:spacing w:after="3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572222"/>
    <w:rPr>
      <w:kern w:val="16"/>
      <w:sz w:val="22"/>
      <w14:ligatures w14:val="standardContextual"/>
      <w14:numForm w14:val="oldStyle"/>
      <w14:numSpacing w14:val="proportional"/>
      <w14:cntxtAlts/>
    </w:rPr>
  </w:style>
  <w:style w:type="paragraph" w:styleId="Sangra2detindependiente">
    <w:name w:val="Body Text Indent 2"/>
    <w:basedOn w:val="Normal"/>
    <w:link w:val="Sangra2detindependienteCar"/>
    <w:uiPriority w:val="99"/>
    <w:semiHidden/>
    <w:unhideWhenUsed/>
    <w:rsid w:val="00572222"/>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572222"/>
    <w:rPr>
      <w:kern w:val="16"/>
      <w:sz w:val="22"/>
      <w14:ligatures w14:val="standardContextual"/>
      <w14:numForm w14:val="oldStyle"/>
      <w14:numSpacing w14:val="proportional"/>
      <w14:cntxtAlts/>
    </w:rPr>
  </w:style>
  <w:style w:type="paragraph" w:styleId="Sangra3detindependiente">
    <w:name w:val="Body Text Indent 3"/>
    <w:basedOn w:val="Normal"/>
    <w:link w:val="Sangra3detindependienteCar"/>
    <w:uiPriority w:val="99"/>
    <w:semiHidden/>
    <w:unhideWhenUsed/>
    <w:rsid w:val="0057222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572222"/>
    <w:rPr>
      <w:kern w:val="16"/>
      <w:sz w:val="22"/>
      <w:szCs w:val="16"/>
      <w14:ligatures w14:val="standardContextual"/>
      <w14:numForm w14:val="oldStyle"/>
      <w14:numSpacing w14:val="proportional"/>
      <w14:cntxtAlts/>
    </w:rPr>
  </w:style>
  <w:style w:type="character" w:styleId="Ttulodellibro">
    <w:name w:val="Book Title"/>
    <w:basedOn w:val="Fuentedeprrafopredeter"/>
    <w:uiPriority w:val="33"/>
    <w:semiHidden/>
    <w:qFormat/>
    <w:rsid w:val="00572222"/>
    <w:rPr>
      <w:b/>
      <w:bCs/>
      <w:i/>
      <w:iCs/>
      <w:spacing w:val="5"/>
      <w:sz w:val="22"/>
    </w:rPr>
  </w:style>
  <w:style w:type="paragraph" w:styleId="Descripcin">
    <w:name w:val="caption"/>
    <w:basedOn w:val="Normal"/>
    <w:next w:val="Normal"/>
    <w:uiPriority w:val="35"/>
    <w:semiHidden/>
    <w:unhideWhenUsed/>
    <w:qFormat/>
    <w:rsid w:val="00572222"/>
    <w:pPr>
      <w:spacing w:after="200" w:line="240" w:lineRule="auto"/>
    </w:pPr>
    <w:rPr>
      <w:i/>
      <w:iCs/>
      <w:color w:val="725E54" w:themeColor="text2"/>
      <w:szCs w:val="18"/>
    </w:rPr>
  </w:style>
  <w:style w:type="table" w:styleId="Cuadrculavistosa">
    <w:name w:val="Colorful Grid"/>
    <w:basedOn w:val="Tabla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BD6" w:themeFill="accent1" w:themeFillTint="33"/>
    </w:tcPr>
    <w:tblStylePr w:type="firstRow">
      <w:rPr>
        <w:b/>
        <w:bCs/>
      </w:rPr>
      <w:tblPr/>
      <w:tcPr>
        <w:shd w:val="clear" w:color="auto" w:fill="F9B9AD" w:themeFill="accent1" w:themeFillTint="66"/>
      </w:tcPr>
    </w:tblStylePr>
    <w:tblStylePr w:type="lastRow">
      <w:rPr>
        <w:b/>
        <w:bCs/>
        <w:color w:val="000000" w:themeColor="text1"/>
      </w:rPr>
      <w:tblPr/>
      <w:tcPr>
        <w:shd w:val="clear" w:color="auto" w:fill="F9B9AD" w:themeFill="accent1" w:themeFillTint="66"/>
      </w:tcPr>
    </w:tblStylePr>
    <w:tblStylePr w:type="firstCol">
      <w:rPr>
        <w:color w:val="FFFFFF" w:themeColor="background1"/>
      </w:rPr>
      <w:tblPr/>
      <w:tcPr>
        <w:shd w:val="clear" w:color="auto" w:fill="CA2C0F" w:themeFill="accent1" w:themeFillShade="BF"/>
      </w:tcPr>
    </w:tblStylePr>
    <w:tblStylePr w:type="lastCol">
      <w:rPr>
        <w:color w:val="FFFFFF" w:themeColor="background1"/>
      </w:rPr>
      <w:tblPr/>
      <w:tcPr>
        <w:shd w:val="clear" w:color="auto" w:fill="CA2C0F" w:themeFill="accent1" w:themeFillShade="BF"/>
      </w:tcPr>
    </w:tblStylePr>
    <w:tblStylePr w:type="band1Vert">
      <w:tblPr/>
      <w:tcPr>
        <w:shd w:val="clear" w:color="auto" w:fill="F7A799" w:themeFill="accent1" w:themeFillTint="7F"/>
      </w:tcPr>
    </w:tblStylePr>
    <w:tblStylePr w:type="band1Horz">
      <w:tblPr/>
      <w:tcPr>
        <w:shd w:val="clear" w:color="auto" w:fill="F7A799" w:themeFill="accent1" w:themeFillTint="7F"/>
      </w:tcPr>
    </w:tblStylePr>
  </w:style>
  <w:style w:type="table" w:styleId="Cuadrculavistosa-nfasis2">
    <w:name w:val="Colorful Grid Accent 2"/>
    <w:basedOn w:val="Tabla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F1" w:themeFill="accent2" w:themeFillTint="33"/>
    </w:tcPr>
    <w:tblStylePr w:type="firstRow">
      <w:rPr>
        <w:b/>
        <w:bCs/>
      </w:rPr>
      <w:tblPr/>
      <w:tcPr>
        <w:shd w:val="clear" w:color="auto" w:fill="BFE7E3" w:themeFill="accent2" w:themeFillTint="66"/>
      </w:tcPr>
    </w:tblStylePr>
    <w:tblStylePr w:type="lastRow">
      <w:rPr>
        <w:b/>
        <w:bCs/>
        <w:color w:val="000000" w:themeColor="text1"/>
      </w:rPr>
      <w:tblPr/>
      <w:tcPr>
        <w:shd w:val="clear" w:color="auto" w:fill="BFE7E3" w:themeFill="accent2" w:themeFillTint="66"/>
      </w:tcPr>
    </w:tblStylePr>
    <w:tblStylePr w:type="firstCol">
      <w:rPr>
        <w:color w:val="FFFFFF" w:themeColor="background1"/>
      </w:rPr>
      <w:tblPr/>
      <w:tcPr>
        <w:shd w:val="clear" w:color="auto" w:fill="3AA095" w:themeFill="accent2" w:themeFillShade="BF"/>
      </w:tcPr>
    </w:tblStylePr>
    <w:tblStylePr w:type="lastCol">
      <w:rPr>
        <w:color w:val="FFFFFF" w:themeColor="background1"/>
      </w:rPr>
      <w:tblPr/>
      <w:tcPr>
        <w:shd w:val="clear" w:color="auto" w:fill="3AA095" w:themeFill="accent2" w:themeFillShade="BF"/>
      </w:tcPr>
    </w:tblStylePr>
    <w:tblStylePr w:type="band1Vert">
      <w:tblPr/>
      <w:tcPr>
        <w:shd w:val="clear" w:color="auto" w:fill="AFE2DC" w:themeFill="accent2" w:themeFillTint="7F"/>
      </w:tcPr>
    </w:tblStylePr>
    <w:tblStylePr w:type="band1Horz">
      <w:tblPr/>
      <w:tcPr>
        <w:shd w:val="clear" w:color="auto" w:fill="AFE2DC" w:themeFill="accent2" w:themeFillTint="7F"/>
      </w:tcPr>
    </w:tblStylePr>
  </w:style>
  <w:style w:type="table" w:styleId="Cuadrculavistosa-nfasis3">
    <w:name w:val="Colorful Grid Accent 3"/>
    <w:basedOn w:val="Tabla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F8DB" w:themeFill="accent3" w:themeFillTint="33"/>
    </w:tcPr>
    <w:tblStylePr w:type="firstRow">
      <w:rPr>
        <w:b/>
        <w:bCs/>
      </w:rPr>
      <w:tblPr/>
      <w:tcPr>
        <w:shd w:val="clear" w:color="auto" w:fill="EEF2B8" w:themeFill="accent3" w:themeFillTint="66"/>
      </w:tcPr>
    </w:tblStylePr>
    <w:tblStylePr w:type="lastRow">
      <w:rPr>
        <w:b/>
        <w:bCs/>
        <w:color w:val="000000" w:themeColor="text1"/>
      </w:rPr>
      <w:tblPr/>
      <w:tcPr>
        <w:shd w:val="clear" w:color="auto" w:fill="EEF2B8" w:themeFill="accent3" w:themeFillTint="66"/>
      </w:tcPr>
    </w:tblStylePr>
    <w:tblStylePr w:type="firstCol">
      <w:rPr>
        <w:color w:val="FFFFFF" w:themeColor="background1"/>
      </w:rPr>
      <w:tblPr/>
      <w:tcPr>
        <w:shd w:val="clear" w:color="auto" w:fill="B3C021" w:themeFill="accent3" w:themeFillShade="BF"/>
      </w:tcPr>
    </w:tblStylePr>
    <w:tblStylePr w:type="lastCol">
      <w:rPr>
        <w:color w:val="FFFFFF" w:themeColor="background1"/>
      </w:rPr>
      <w:tblPr/>
      <w:tcPr>
        <w:shd w:val="clear" w:color="auto" w:fill="B3C021" w:themeFill="accent3" w:themeFillShade="BF"/>
      </w:tcPr>
    </w:tblStylePr>
    <w:tblStylePr w:type="band1Vert">
      <w:tblPr/>
      <w:tcPr>
        <w:shd w:val="clear" w:color="auto" w:fill="E9EFA6" w:themeFill="accent3" w:themeFillTint="7F"/>
      </w:tcPr>
    </w:tblStylePr>
    <w:tblStylePr w:type="band1Horz">
      <w:tblPr/>
      <w:tcPr>
        <w:shd w:val="clear" w:color="auto" w:fill="E9EFA6" w:themeFill="accent3" w:themeFillTint="7F"/>
      </w:tcPr>
    </w:tblStylePr>
  </w:style>
  <w:style w:type="table" w:styleId="Cuadrculavistosa-nfasis4">
    <w:name w:val="Colorful Grid Accent 4"/>
    <w:basedOn w:val="Tabla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3F8" w:themeFill="accent4" w:themeFillTint="33"/>
    </w:tcPr>
    <w:tblStylePr w:type="firstRow">
      <w:rPr>
        <w:b/>
        <w:bCs/>
      </w:rPr>
      <w:tblPr/>
      <w:tcPr>
        <w:shd w:val="clear" w:color="auto" w:fill="B3E7F1" w:themeFill="accent4" w:themeFillTint="66"/>
      </w:tcPr>
    </w:tblStylePr>
    <w:tblStylePr w:type="lastRow">
      <w:rPr>
        <w:b/>
        <w:bCs/>
        <w:color w:val="000000" w:themeColor="text1"/>
      </w:rPr>
      <w:tblPr/>
      <w:tcPr>
        <w:shd w:val="clear" w:color="auto" w:fill="B3E7F1" w:themeFill="accent4" w:themeFillTint="66"/>
      </w:tcPr>
    </w:tblStylePr>
    <w:tblStylePr w:type="firstCol">
      <w:rPr>
        <w:color w:val="FFFFFF" w:themeColor="background1"/>
      </w:rPr>
      <w:tblPr/>
      <w:tcPr>
        <w:shd w:val="clear" w:color="auto" w:fill="209DB5" w:themeFill="accent4" w:themeFillShade="BF"/>
      </w:tcPr>
    </w:tblStylePr>
    <w:tblStylePr w:type="lastCol">
      <w:rPr>
        <w:color w:val="FFFFFF" w:themeColor="background1"/>
      </w:rPr>
      <w:tblPr/>
      <w:tcPr>
        <w:shd w:val="clear" w:color="auto" w:fill="209DB5" w:themeFill="accent4" w:themeFillShade="BF"/>
      </w:tcPr>
    </w:tblStylePr>
    <w:tblStylePr w:type="band1Vert">
      <w:tblPr/>
      <w:tcPr>
        <w:shd w:val="clear" w:color="auto" w:fill="A0E1EE" w:themeFill="accent4" w:themeFillTint="7F"/>
      </w:tcPr>
    </w:tblStylePr>
    <w:tblStylePr w:type="band1Horz">
      <w:tblPr/>
      <w:tcPr>
        <w:shd w:val="clear" w:color="auto" w:fill="A0E1EE" w:themeFill="accent4" w:themeFillTint="7F"/>
      </w:tcPr>
    </w:tblStylePr>
  </w:style>
  <w:style w:type="table" w:styleId="Cuadrculavistosa-nfasis5">
    <w:name w:val="Colorful Grid Accent 5"/>
    <w:basedOn w:val="Tabla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BE8" w:themeFill="accent5" w:themeFillTint="33"/>
    </w:tcPr>
    <w:tblStylePr w:type="firstRow">
      <w:rPr>
        <w:b/>
        <w:bCs/>
      </w:rPr>
      <w:tblPr/>
      <w:tcPr>
        <w:shd w:val="clear" w:color="auto" w:fill="DAD7D1" w:themeFill="accent5" w:themeFillTint="66"/>
      </w:tcPr>
    </w:tblStylePr>
    <w:tblStylePr w:type="lastRow">
      <w:rPr>
        <w:b/>
        <w:bCs/>
        <w:color w:val="000000" w:themeColor="text1"/>
      </w:rPr>
      <w:tblPr/>
      <w:tcPr>
        <w:shd w:val="clear" w:color="auto" w:fill="DAD7D1" w:themeFill="accent5" w:themeFillTint="66"/>
      </w:tcPr>
    </w:tblStylePr>
    <w:tblStylePr w:type="firstCol">
      <w:rPr>
        <w:color w:val="FFFFFF" w:themeColor="background1"/>
      </w:rPr>
      <w:tblPr/>
      <w:tcPr>
        <w:shd w:val="clear" w:color="auto" w:fill="7E7465" w:themeFill="accent5" w:themeFillShade="BF"/>
      </w:tcPr>
    </w:tblStylePr>
    <w:tblStylePr w:type="lastCol">
      <w:rPr>
        <w:color w:val="FFFFFF" w:themeColor="background1"/>
      </w:rPr>
      <w:tblPr/>
      <w:tcPr>
        <w:shd w:val="clear" w:color="auto" w:fill="7E7465" w:themeFill="accent5" w:themeFillShade="BF"/>
      </w:tcPr>
    </w:tblStylePr>
    <w:tblStylePr w:type="band1Vert">
      <w:tblPr/>
      <w:tcPr>
        <w:shd w:val="clear" w:color="auto" w:fill="D1CDC6" w:themeFill="accent5" w:themeFillTint="7F"/>
      </w:tcPr>
    </w:tblStylePr>
    <w:tblStylePr w:type="band1Horz">
      <w:tblPr/>
      <w:tcPr>
        <w:shd w:val="clear" w:color="auto" w:fill="D1CDC6" w:themeFill="accent5" w:themeFillTint="7F"/>
      </w:tcPr>
    </w:tblStylePr>
  </w:style>
  <w:style w:type="table" w:styleId="Cuadrculavistosa-nfasis6">
    <w:name w:val="Colorful Grid Accent 6"/>
    <w:basedOn w:val="Tabla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DAD6" w:themeFill="accent6" w:themeFillTint="33"/>
    </w:tcPr>
    <w:tblStylePr w:type="firstRow">
      <w:rPr>
        <w:b/>
        <w:bCs/>
      </w:rPr>
      <w:tblPr/>
      <w:tcPr>
        <w:shd w:val="clear" w:color="auto" w:fill="C3B5AE" w:themeFill="accent6" w:themeFillTint="66"/>
      </w:tcPr>
    </w:tblStylePr>
    <w:tblStylePr w:type="lastRow">
      <w:rPr>
        <w:b/>
        <w:bCs/>
        <w:color w:val="000000" w:themeColor="text1"/>
      </w:rPr>
      <w:tblPr/>
      <w:tcPr>
        <w:shd w:val="clear" w:color="auto" w:fill="C3B5AE" w:themeFill="accent6" w:themeFillTint="66"/>
      </w:tcPr>
    </w:tblStylePr>
    <w:tblStylePr w:type="firstCol">
      <w:rPr>
        <w:color w:val="FFFFFF" w:themeColor="background1"/>
      </w:rPr>
      <w:tblPr/>
      <w:tcPr>
        <w:shd w:val="clear" w:color="auto" w:fill="443833" w:themeFill="accent6" w:themeFillShade="BF"/>
      </w:tcPr>
    </w:tblStylePr>
    <w:tblStylePr w:type="lastCol">
      <w:rPr>
        <w:color w:val="FFFFFF" w:themeColor="background1"/>
      </w:rPr>
      <w:tblPr/>
      <w:tcPr>
        <w:shd w:val="clear" w:color="auto" w:fill="443833" w:themeFill="accent6" w:themeFillShade="BF"/>
      </w:tcPr>
    </w:tblStylePr>
    <w:tblStylePr w:type="band1Vert">
      <w:tblPr/>
      <w:tcPr>
        <w:shd w:val="clear" w:color="auto" w:fill="B5A39A" w:themeFill="accent6" w:themeFillTint="7F"/>
      </w:tcPr>
    </w:tblStylePr>
    <w:tblStylePr w:type="band1Horz">
      <w:tblPr/>
      <w:tcPr>
        <w:shd w:val="clear" w:color="auto" w:fill="B5A39A" w:themeFill="accent6" w:themeFillTint="7F"/>
      </w:tcPr>
    </w:tblStylePr>
  </w:style>
  <w:style w:type="table" w:styleId="Listavistosa">
    <w:name w:val="Colorful List"/>
    <w:basedOn w:val="Tabla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572222"/>
    <w:pPr>
      <w:spacing w:after="0" w:line="240" w:lineRule="auto"/>
    </w:pPr>
    <w:rPr>
      <w:color w:val="000000" w:themeColor="text1"/>
    </w:rPr>
    <w:tblPr>
      <w:tblStyleRowBandSize w:val="1"/>
      <w:tblStyleColBandSize w:val="1"/>
    </w:tblPr>
    <w:tcPr>
      <w:shd w:val="clear" w:color="auto" w:fill="FDEDEA" w:themeFill="accent1"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3CC" w:themeFill="accent1" w:themeFillTint="3F"/>
      </w:tcPr>
    </w:tblStylePr>
    <w:tblStylePr w:type="band1Horz">
      <w:tblPr/>
      <w:tcPr>
        <w:shd w:val="clear" w:color="auto" w:fill="FCDBD6" w:themeFill="accent1" w:themeFillTint="33"/>
      </w:tcPr>
    </w:tblStylePr>
  </w:style>
  <w:style w:type="table" w:styleId="Listavistosa-nfasis2">
    <w:name w:val="Colorful List Accent 2"/>
    <w:basedOn w:val="Tablanormal"/>
    <w:uiPriority w:val="72"/>
    <w:semiHidden/>
    <w:unhideWhenUsed/>
    <w:rsid w:val="00572222"/>
    <w:pPr>
      <w:spacing w:after="0" w:line="240" w:lineRule="auto"/>
    </w:pPr>
    <w:rPr>
      <w:color w:val="000000" w:themeColor="text1"/>
    </w:rPr>
    <w:tblPr>
      <w:tblStyleRowBandSize w:val="1"/>
      <w:tblStyleColBandSize w:val="1"/>
    </w:tblPr>
    <w:tcPr>
      <w:shd w:val="clear" w:color="auto" w:fill="EFF9F8" w:themeFill="accent2"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F0ED" w:themeFill="accent2" w:themeFillTint="3F"/>
      </w:tcPr>
    </w:tblStylePr>
    <w:tblStylePr w:type="band1Horz">
      <w:tblPr/>
      <w:tcPr>
        <w:shd w:val="clear" w:color="auto" w:fill="DFF3F1" w:themeFill="accent2" w:themeFillTint="33"/>
      </w:tcPr>
    </w:tblStylePr>
  </w:style>
  <w:style w:type="table" w:styleId="Listavistosa-nfasis3">
    <w:name w:val="Colorful List Accent 3"/>
    <w:basedOn w:val="Tablanormal"/>
    <w:uiPriority w:val="72"/>
    <w:semiHidden/>
    <w:unhideWhenUsed/>
    <w:rsid w:val="00572222"/>
    <w:pPr>
      <w:spacing w:after="0" w:line="240" w:lineRule="auto"/>
    </w:pPr>
    <w:rPr>
      <w:color w:val="000000" w:themeColor="text1"/>
    </w:rPr>
    <w:tblPr>
      <w:tblStyleRowBandSize w:val="1"/>
      <w:tblStyleColBandSize w:val="1"/>
    </w:tblPr>
    <w:tcPr>
      <w:shd w:val="clear" w:color="auto" w:fill="FAFCED" w:themeFill="accent3" w:themeFillTint="19"/>
    </w:tcPr>
    <w:tblStylePr w:type="firstRow">
      <w:rPr>
        <w:b/>
        <w:bCs/>
        <w:color w:val="FFFFFF" w:themeColor="background1"/>
      </w:rPr>
      <w:tblPr/>
      <w:tcPr>
        <w:tcBorders>
          <w:bottom w:val="single" w:sz="12" w:space="0" w:color="FFFFFF" w:themeColor="background1"/>
        </w:tcBorders>
        <w:shd w:val="clear" w:color="auto" w:fill="23A8C2" w:themeFill="accent4" w:themeFillShade="CC"/>
      </w:tcPr>
    </w:tblStylePr>
    <w:tblStylePr w:type="lastRow">
      <w:rPr>
        <w:b/>
        <w:bCs/>
        <w:color w:val="23A8C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7D3" w:themeFill="accent3" w:themeFillTint="3F"/>
      </w:tcPr>
    </w:tblStylePr>
    <w:tblStylePr w:type="band1Horz">
      <w:tblPr/>
      <w:tcPr>
        <w:shd w:val="clear" w:color="auto" w:fill="F6F8DB" w:themeFill="accent3" w:themeFillTint="33"/>
      </w:tcPr>
    </w:tblStylePr>
  </w:style>
  <w:style w:type="table" w:styleId="Listavistosa-nfasis4">
    <w:name w:val="Colorful List Accent 4"/>
    <w:basedOn w:val="Tablanormal"/>
    <w:uiPriority w:val="72"/>
    <w:semiHidden/>
    <w:unhideWhenUsed/>
    <w:rsid w:val="00572222"/>
    <w:pPr>
      <w:spacing w:after="0" w:line="240" w:lineRule="auto"/>
    </w:pPr>
    <w:rPr>
      <w:color w:val="000000" w:themeColor="text1"/>
    </w:rPr>
    <w:tblPr>
      <w:tblStyleRowBandSize w:val="1"/>
      <w:tblStyleColBandSize w:val="1"/>
    </w:tblPr>
    <w:tcPr>
      <w:shd w:val="clear" w:color="auto" w:fill="ECF9FB" w:themeFill="accent4" w:themeFillTint="19"/>
    </w:tcPr>
    <w:tblStylePr w:type="firstRow">
      <w:rPr>
        <w:b/>
        <w:bCs/>
        <w:color w:val="FFFFFF" w:themeColor="background1"/>
      </w:rPr>
      <w:tblPr/>
      <w:tcPr>
        <w:tcBorders>
          <w:bottom w:val="single" w:sz="12" w:space="0" w:color="FFFFFF" w:themeColor="background1"/>
        </w:tcBorders>
        <w:shd w:val="clear" w:color="auto" w:fill="BFCD24" w:themeFill="accent3" w:themeFillShade="CC"/>
      </w:tcPr>
    </w:tblStylePr>
    <w:tblStylePr w:type="lastRow">
      <w:rPr>
        <w:b/>
        <w:bCs/>
        <w:color w:val="BFCD2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F0F6" w:themeFill="accent4" w:themeFillTint="3F"/>
      </w:tcPr>
    </w:tblStylePr>
    <w:tblStylePr w:type="band1Horz">
      <w:tblPr/>
      <w:tcPr>
        <w:shd w:val="clear" w:color="auto" w:fill="D9F3F8" w:themeFill="accent4" w:themeFillTint="33"/>
      </w:tcPr>
    </w:tblStylePr>
  </w:style>
  <w:style w:type="table" w:styleId="Listavistosa-nfasis5">
    <w:name w:val="Colorful List Accent 5"/>
    <w:basedOn w:val="Tablanormal"/>
    <w:uiPriority w:val="72"/>
    <w:semiHidden/>
    <w:unhideWhenUsed/>
    <w:rsid w:val="00572222"/>
    <w:pPr>
      <w:spacing w:after="0" w:line="240" w:lineRule="auto"/>
    </w:pPr>
    <w:rPr>
      <w:color w:val="000000" w:themeColor="text1"/>
    </w:rPr>
    <w:tblPr>
      <w:tblStyleRowBandSize w:val="1"/>
      <w:tblStyleColBandSize w:val="1"/>
    </w:tblPr>
    <w:tcPr>
      <w:shd w:val="clear" w:color="auto" w:fill="F6F5F3" w:themeFill="accent5" w:themeFillTint="19"/>
    </w:tcPr>
    <w:tblStylePr w:type="firstRow">
      <w:rPr>
        <w:b/>
        <w:bCs/>
        <w:color w:val="FFFFFF" w:themeColor="background1"/>
      </w:rPr>
      <w:tblPr/>
      <w:tcPr>
        <w:tcBorders>
          <w:bottom w:val="single" w:sz="12" w:space="0" w:color="FFFFFF" w:themeColor="background1"/>
        </w:tcBorders>
        <w:shd w:val="clear" w:color="auto" w:fill="493C36" w:themeFill="accent6" w:themeFillShade="CC"/>
      </w:tcPr>
    </w:tblStylePr>
    <w:tblStylePr w:type="lastRow">
      <w:rPr>
        <w:b/>
        <w:bCs/>
        <w:color w:val="493C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6E2" w:themeFill="accent5" w:themeFillTint="3F"/>
      </w:tcPr>
    </w:tblStylePr>
    <w:tblStylePr w:type="band1Horz">
      <w:tblPr/>
      <w:tcPr>
        <w:shd w:val="clear" w:color="auto" w:fill="ECEBE8" w:themeFill="accent5" w:themeFillTint="33"/>
      </w:tcPr>
    </w:tblStylePr>
  </w:style>
  <w:style w:type="table" w:styleId="Listavistosa-nfasis6">
    <w:name w:val="Colorful List Accent 6"/>
    <w:basedOn w:val="Tablanormal"/>
    <w:uiPriority w:val="72"/>
    <w:semiHidden/>
    <w:unhideWhenUsed/>
    <w:rsid w:val="00572222"/>
    <w:pPr>
      <w:spacing w:after="0" w:line="240" w:lineRule="auto"/>
    </w:pPr>
    <w:rPr>
      <w:color w:val="000000" w:themeColor="text1"/>
    </w:rPr>
    <w:tblPr>
      <w:tblStyleRowBandSize w:val="1"/>
      <w:tblStyleColBandSize w:val="1"/>
    </w:tblPr>
    <w:tcPr>
      <w:shd w:val="clear" w:color="auto" w:fill="F0ECEB" w:themeFill="accent6" w:themeFillTint="19"/>
    </w:tcPr>
    <w:tblStylePr w:type="firstRow">
      <w:rPr>
        <w:b/>
        <w:bCs/>
        <w:color w:val="FFFFFF" w:themeColor="background1"/>
      </w:rPr>
      <w:tblPr/>
      <w:tcPr>
        <w:tcBorders>
          <w:bottom w:val="single" w:sz="12" w:space="0" w:color="FFFFFF" w:themeColor="background1"/>
        </w:tcBorders>
        <w:shd w:val="clear" w:color="auto" w:fill="877C6C" w:themeFill="accent5" w:themeFillShade="CC"/>
      </w:tcPr>
    </w:tblStylePr>
    <w:tblStylePr w:type="lastRow">
      <w:rPr>
        <w:b/>
        <w:bCs/>
        <w:color w:val="877C6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D1CD" w:themeFill="accent6" w:themeFillTint="3F"/>
      </w:tcPr>
    </w:tblStylePr>
    <w:tblStylePr w:type="band1Horz">
      <w:tblPr/>
      <w:tcPr>
        <w:shd w:val="clear" w:color="auto" w:fill="E1DAD6" w:themeFill="accent6" w:themeFillTint="33"/>
      </w:tcPr>
    </w:tblStylePr>
  </w:style>
  <w:style w:type="table" w:styleId="Sombreadovistoso">
    <w:name w:val="Colorful Shading"/>
    <w:basedOn w:val="Tablanormal"/>
    <w:uiPriority w:val="71"/>
    <w:semiHidden/>
    <w:unhideWhenUsed/>
    <w:rsid w:val="00572222"/>
    <w:pPr>
      <w:spacing w:after="0" w:line="240" w:lineRule="auto"/>
    </w:pPr>
    <w:rPr>
      <w:color w:val="000000" w:themeColor="text1"/>
    </w:rPr>
    <w:tblPr>
      <w:tblStyleRowBandSize w:val="1"/>
      <w:tblStyleColBandSize w:val="1"/>
      <w:tblBorders>
        <w:top w:val="single" w:sz="24" w:space="0" w:color="60C5B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572222"/>
    <w:pPr>
      <w:spacing w:after="0" w:line="240" w:lineRule="auto"/>
    </w:pPr>
    <w:rPr>
      <w:color w:val="000000" w:themeColor="text1"/>
    </w:rPr>
    <w:tblPr>
      <w:tblStyleRowBandSize w:val="1"/>
      <w:tblStyleColBandSize w:val="1"/>
      <w:tblBorders>
        <w:top w:val="single" w:sz="24" w:space="0" w:color="60C5BA" w:themeColor="accent2"/>
        <w:left w:val="single" w:sz="4" w:space="0" w:color="F05133" w:themeColor="accent1"/>
        <w:bottom w:val="single" w:sz="4" w:space="0" w:color="F05133" w:themeColor="accent1"/>
        <w:right w:val="single" w:sz="4" w:space="0" w:color="F05133" w:themeColor="accent1"/>
        <w:insideH w:val="single" w:sz="4" w:space="0" w:color="FFFFFF" w:themeColor="background1"/>
        <w:insideV w:val="single" w:sz="4" w:space="0" w:color="FFFFFF" w:themeColor="background1"/>
      </w:tblBorders>
    </w:tblPr>
    <w:tcPr>
      <w:shd w:val="clear" w:color="auto" w:fill="FDEDEA" w:themeFill="accent1"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230C" w:themeFill="accent1" w:themeFillShade="99"/>
      </w:tcPr>
    </w:tblStylePr>
    <w:tblStylePr w:type="firstCol">
      <w:rPr>
        <w:color w:val="FFFFFF" w:themeColor="background1"/>
      </w:rPr>
      <w:tblPr/>
      <w:tcPr>
        <w:tcBorders>
          <w:top w:val="nil"/>
          <w:left w:val="nil"/>
          <w:bottom w:val="nil"/>
          <w:right w:val="nil"/>
          <w:insideH w:val="single" w:sz="4" w:space="0" w:color="A2230C" w:themeColor="accent1" w:themeShade="99"/>
          <w:insideV w:val="nil"/>
        </w:tcBorders>
        <w:shd w:val="clear" w:color="auto" w:fill="A223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2230C" w:themeFill="accent1" w:themeFillShade="99"/>
      </w:tcPr>
    </w:tblStylePr>
    <w:tblStylePr w:type="band1Vert">
      <w:tblPr/>
      <w:tcPr>
        <w:shd w:val="clear" w:color="auto" w:fill="F9B9AD" w:themeFill="accent1" w:themeFillTint="66"/>
      </w:tcPr>
    </w:tblStylePr>
    <w:tblStylePr w:type="band1Horz">
      <w:tblPr/>
      <w:tcPr>
        <w:shd w:val="clear" w:color="auto" w:fill="F7A799"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572222"/>
    <w:pPr>
      <w:spacing w:after="0" w:line="240" w:lineRule="auto"/>
    </w:pPr>
    <w:rPr>
      <w:color w:val="000000" w:themeColor="text1"/>
    </w:rPr>
    <w:tblPr>
      <w:tblStyleRowBandSize w:val="1"/>
      <w:tblStyleColBandSize w:val="1"/>
      <w:tblBorders>
        <w:top w:val="single" w:sz="24" w:space="0" w:color="60C5BA" w:themeColor="accent2"/>
        <w:left w:val="single" w:sz="4" w:space="0" w:color="60C5BA" w:themeColor="accent2"/>
        <w:bottom w:val="single" w:sz="4" w:space="0" w:color="60C5BA" w:themeColor="accent2"/>
        <w:right w:val="single" w:sz="4" w:space="0" w:color="60C5BA" w:themeColor="accent2"/>
        <w:insideH w:val="single" w:sz="4" w:space="0" w:color="FFFFFF" w:themeColor="background1"/>
        <w:insideV w:val="single" w:sz="4" w:space="0" w:color="FFFFFF" w:themeColor="background1"/>
      </w:tblBorders>
    </w:tblPr>
    <w:tcPr>
      <w:shd w:val="clear" w:color="auto" w:fill="EFF9F8" w:themeFill="accent2"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8077" w:themeFill="accent2" w:themeFillShade="99"/>
      </w:tcPr>
    </w:tblStylePr>
    <w:tblStylePr w:type="firstCol">
      <w:rPr>
        <w:color w:val="FFFFFF" w:themeColor="background1"/>
      </w:rPr>
      <w:tblPr/>
      <w:tcPr>
        <w:tcBorders>
          <w:top w:val="nil"/>
          <w:left w:val="nil"/>
          <w:bottom w:val="nil"/>
          <w:right w:val="nil"/>
          <w:insideH w:val="single" w:sz="4" w:space="0" w:color="2F8077" w:themeColor="accent2" w:themeShade="99"/>
          <w:insideV w:val="nil"/>
        </w:tcBorders>
        <w:shd w:val="clear" w:color="auto" w:fill="2F807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F8077" w:themeFill="accent2" w:themeFillShade="99"/>
      </w:tcPr>
    </w:tblStylePr>
    <w:tblStylePr w:type="band1Vert">
      <w:tblPr/>
      <w:tcPr>
        <w:shd w:val="clear" w:color="auto" w:fill="BFE7E3" w:themeFill="accent2" w:themeFillTint="66"/>
      </w:tcPr>
    </w:tblStylePr>
    <w:tblStylePr w:type="band1Horz">
      <w:tblPr/>
      <w:tcPr>
        <w:shd w:val="clear" w:color="auto" w:fill="AFE2DC"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572222"/>
    <w:pPr>
      <w:spacing w:after="0" w:line="240" w:lineRule="auto"/>
    </w:pPr>
    <w:rPr>
      <w:color w:val="000000" w:themeColor="text1"/>
    </w:rPr>
    <w:tblPr>
      <w:tblStyleRowBandSize w:val="1"/>
      <w:tblStyleColBandSize w:val="1"/>
      <w:tblBorders>
        <w:top w:val="single" w:sz="24" w:space="0" w:color="42C4DD" w:themeColor="accent4"/>
        <w:left w:val="single" w:sz="4" w:space="0" w:color="D5E04E" w:themeColor="accent3"/>
        <w:bottom w:val="single" w:sz="4" w:space="0" w:color="D5E04E" w:themeColor="accent3"/>
        <w:right w:val="single" w:sz="4" w:space="0" w:color="D5E04E" w:themeColor="accent3"/>
        <w:insideH w:val="single" w:sz="4" w:space="0" w:color="FFFFFF" w:themeColor="background1"/>
        <w:insideV w:val="single" w:sz="4" w:space="0" w:color="FFFFFF" w:themeColor="background1"/>
      </w:tblBorders>
    </w:tblPr>
    <w:tcPr>
      <w:shd w:val="clear" w:color="auto" w:fill="FAFCED" w:themeFill="accent3" w:themeFillTint="19"/>
    </w:tcPr>
    <w:tblStylePr w:type="firstRow">
      <w:rPr>
        <w:b/>
        <w:bCs/>
      </w:rPr>
      <w:tblPr/>
      <w:tcPr>
        <w:tcBorders>
          <w:top w:val="nil"/>
          <w:left w:val="nil"/>
          <w:bottom w:val="single" w:sz="24" w:space="0" w:color="42C4D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991B" w:themeFill="accent3" w:themeFillShade="99"/>
      </w:tcPr>
    </w:tblStylePr>
    <w:tblStylePr w:type="firstCol">
      <w:rPr>
        <w:color w:val="FFFFFF" w:themeColor="background1"/>
      </w:rPr>
      <w:tblPr/>
      <w:tcPr>
        <w:tcBorders>
          <w:top w:val="nil"/>
          <w:left w:val="nil"/>
          <w:bottom w:val="nil"/>
          <w:right w:val="nil"/>
          <w:insideH w:val="single" w:sz="4" w:space="0" w:color="8F991B" w:themeColor="accent3" w:themeShade="99"/>
          <w:insideV w:val="nil"/>
        </w:tcBorders>
        <w:shd w:val="clear" w:color="auto" w:fill="8F991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F991B" w:themeFill="accent3" w:themeFillShade="99"/>
      </w:tcPr>
    </w:tblStylePr>
    <w:tblStylePr w:type="band1Vert">
      <w:tblPr/>
      <w:tcPr>
        <w:shd w:val="clear" w:color="auto" w:fill="EEF2B8" w:themeFill="accent3" w:themeFillTint="66"/>
      </w:tcPr>
    </w:tblStylePr>
    <w:tblStylePr w:type="band1Horz">
      <w:tblPr/>
      <w:tcPr>
        <w:shd w:val="clear" w:color="auto" w:fill="E9EFA6" w:themeFill="accent3" w:themeFillTint="7F"/>
      </w:tcPr>
    </w:tblStylePr>
  </w:style>
  <w:style w:type="table" w:styleId="Sombreadovistoso-nfasis4">
    <w:name w:val="Colorful Shading Accent 4"/>
    <w:basedOn w:val="Tablanormal"/>
    <w:uiPriority w:val="71"/>
    <w:semiHidden/>
    <w:unhideWhenUsed/>
    <w:rsid w:val="00572222"/>
    <w:pPr>
      <w:spacing w:after="0" w:line="240" w:lineRule="auto"/>
    </w:pPr>
    <w:rPr>
      <w:color w:val="000000" w:themeColor="text1"/>
    </w:rPr>
    <w:tblPr>
      <w:tblStyleRowBandSize w:val="1"/>
      <w:tblStyleColBandSize w:val="1"/>
      <w:tblBorders>
        <w:top w:val="single" w:sz="24" w:space="0" w:color="D5E04E" w:themeColor="accent3"/>
        <w:left w:val="single" w:sz="4" w:space="0" w:color="42C4DD" w:themeColor="accent4"/>
        <w:bottom w:val="single" w:sz="4" w:space="0" w:color="42C4DD" w:themeColor="accent4"/>
        <w:right w:val="single" w:sz="4" w:space="0" w:color="42C4DD" w:themeColor="accent4"/>
        <w:insideH w:val="single" w:sz="4" w:space="0" w:color="FFFFFF" w:themeColor="background1"/>
        <w:insideV w:val="single" w:sz="4" w:space="0" w:color="FFFFFF" w:themeColor="background1"/>
      </w:tblBorders>
    </w:tblPr>
    <w:tcPr>
      <w:shd w:val="clear" w:color="auto" w:fill="ECF9FB" w:themeFill="accent4" w:themeFillTint="19"/>
    </w:tcPr>
    <w:tblStylePr w:type="firstRow">
      <w:rPr>
        <w:b/>
        <w:bCs/>
      </w:rPr>
      <w:tblPr/>
      <w:tcPr>
        <w:tcBorders>
          <w:top w:val="nil"/>
          <w:left w:val="nil"/>
          <w:bottom w:val="single" w:sz="24" w:space="0" w:color="D5E04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7E91" w:themeFill="accent4" w:themeFillShade="99"/>
      </w:tcPr>
    </w:tblStylePr>
    <w:tblStylePr w:type="firstCol">
      <w:rPr>
        <w:color w:val="FFFFFF" w:themeColor="background1"/>
      </w:rPr>
      <w:tblPr/>
      <w:tcPr>
        <w:tcBorders>
          <w:top w:val="nil"/>
          <w:left w:val="nil"/>
          <w:bottom w:val="nil"/>
          <w:right w:val="nil"/>
          <w:insideH w:val="single" w:sz="4" w:space="0" w:color="1A7E91" w:themeColor="accent4" w:themeShade="99"/>
          <w:insideV w:val="nil"/>
        </w:tcBorders>
        <w:shd w:val="clear" w:color="auto" w:fill="1A7E9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A7E91" w:themeFill="accent4" w:themeFillShade="99"/>
      </w:tcPr>
    </w:tblStylePr>
    <w:tblStylePr w:type="band1Vert">
      <w:tblPr/>
      <w:tcPr>
        <w:shd w:val="clear" w:color="auto" w:fill="B3E7F1" w:themeFill="accent4" w:themeFillTint="66"/>
      </w:tcPr>
    </w:tblStylePr>
    <w:tblStylePr w:type="band1Horz">
      <w:tblPr/>
      <w:tcPr>
        <w:shd w:val="clear" w:color="auto" w:fill="A0E1EE"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572222"/>
    <w:pPr>
      <w:spacing w:after="0" w:line="240" w:lineRule="auto"/>
    </w:pPr>
    <w:rPr>
      <w:color w:val="000000" w:themeColor="text1"/>
    </w:rPr>
    <w:tblPr>
      <w:tblStyleRowBandSize w:val="1"/>
      <w:tblStyleColBandSize w:val="1"/>
      <w:tblBorders>
        <w:top w:val="single" w:sz="24" w:space="0" w:color="5C4C44" w:themeColor="accent6"/>
        <w:left w:val="single" w:sz="4" w:space="0" w:color="A49B8D" w:themeColor="accent5"/>
        <w:bottom w:val="single" w:sz="4" w:space="0" w:color="A49B8D" w:themeColor="accent5"/>
        <w:right w:val="single" w:sz="4" w:space="0" w:color="A49B8D" w:themeColor="accent5"/>
        <w:insideH w:val="single" w:sz="4" w:space="0" w:color="FFFFFF" w:themeColor="background1"/>
        <w:insideV w:val="single" w:sz="4" w:space="0" w:color="FFFFFF" w:themeColor="background1"/>
      </w:tblBorders>
    </w:tblPr>
    <w:tcPr>
      <w:shd w:val="clear" w:color="auto" w:fill="F6F5F3" w:themeFill="accent5" w:themeFillTint="19"/>
    </w:tcPr>
    <w:tblStylePr w:type="firstRow">
      <w:rPr>
        <w:b/>
        <w:bCs/>
      </w:rPr>
      <w:tblPr/>
      <w:tcPr>
        <w:tcBorders>
          <w:top w:val="nil"/>
          <w:left w:val="nil"/>
          <w:bottom w:val="single" w:sz="24" w:space="0" w:color="5C4C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5D51" w:themeFill="accent5" w:themeFillShade="99"/>
      </w:tcPr>
    </w:tblStylePr>
    <w:tblStylePr w:type="firstCol">
      <w:rPr>
        <w:color w:val="FFFFFF" w:themeColor="background1"/>
      </w:rPr>
      <w:tblPr/>
      <w:tcPr>
        <w:tcBorders>
          <w:top w:val="nil"/>
          <w:left w:val="nil"/>
          <w:bottom w:val="nil"/>
          <w:right w:val="nil"/>
          <w:insideH w:val="single" w:sz="4" w:space="0" w:color="655D51" w:themeColor="accent5" w:themeShade="99"/>
          <w:insideV w:val="nil"/>
        </w:tcBorders>
        <w:shd w:val="clear" w:color="auto" w:fill="655D5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55D51" w:themeFill="accent5" w:themeFillShade="99"/>
      </w:tcPr>
    </w:tblStylePr>
    <w:tblStylePr w:type="band1Vert">
      <w:tblPr/>
      <w:tcPr>
        <w:shd w:val="clear" w:color="auto" w:fill="DAD7D1" w:themeFill="accent5" w:themeFillTint="66"/>
      </w:tcPr>
    </w:tblStylePr>
    <w:tblStylePr w:type="band1Horz">
      <w:tblPr/>
      <w:tcPr>
        <w:shd w:val="clear" w:color="auto" w:fill="D1CDC6"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572222"/>
    <w:pPr>
      <w:spacing w:after="0" w:line="240" w:lineRule="auto"/>
    </w:pPr>
    <w:rPr>
      <w:color w:val="000000" w:themeColor="text1"/>
    </w:rPr>
    <w:tblPr>
      <w:tblStyleRowBandSize w:val="1"/>
      <w:tblStyleColBandSize w:val="1"/>
      <w:tblBorders>
        <w:top w:val="single" w:sz="24" w:space="0" w:color="A49B8D" w:themeColor="accent5"/>
        <w:left w:val="single" w:sz="4" w:space="0" w:color="5C4C44" w:themeColor="accent6"/>
        <w:bottom w:val="single" w:sz="4" w:space="0" w:color="5C4C44" w:themeColor="accent6"/>
        <w:right w:val="single" w:sz="4" w:space="0" w:color="5C4C44" w:themeColor="accent6"/>
        <w:insideH w:val="single" w:sz="4" w:space="0" w:color="FFFFFF" w:themeColor="background1"/>
        <w:insideV w:val="single" w:sz="4" w:space="0" w:color="FFFFFF" w:themeColor="background1"/>
      </w:tblBorders>
    </w:tblPr>
    <w:tcPr>
      <w:shd w:val="clear" w:color="auto" w:fill="F0ECEB" w:themeFill="accent6" w:themeFillTint="19"/>
    </w:tcPr>
    <w:tblStylePr w:type="firstRow">
      <w:rPr>
        <w:b/>
        <w:bCs/>
      </w:rPr>
      <w:tblPr/>
      <w:tcPr>
        <w:tcBorders>
          <w:top w:val="nil"/>
          <w:left w:val="nil"/>
          <w:bottom w:val="single" w:sz="24" w:space="0" w:color="A49B8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2D28" w:themeFill="accent6" w:themeFillShade="99"/>
      </w:tcPr>
    </w:tblStylePr>
    <w:tblStylePr w:type="firstCol">
      <w:rPr>
        <w:color w:val="FFFFFF" w:themeColor="background1"/>
      </w:rPr>
      <w:tblPr/>
      <w:tcPr>
        <w:tcBorders>
          <w:top w:val="nil"/>
          <w:left w:val="nil"/>
          <w:bottom w:val="nil"/>
          <w:right w:val="nil"/>
          <w:insideH w:val="single" w:sz="4" w:space="0" w:color="372D28" w:themeColor="accent6" w:themeShade="99"/>
          <w:insideV w:val="nil"/>
        </w:tcBorders>
        <w:shd w:val="clear" w:color="auto" w:fill="372D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72D28" w:themeFill="accent6" w:themeFillShade="99"/>
      </w:tcPr>
    </w:tblStylePr>
    <w:tblStylePr w:type="band1Vert">
      <w:tblPr/>
      <w:tcPr>
        <w:shd w:val="clear" w:color="auto" w:fill="C3B5AE" w:themeFill="accent6" w:themeFillTint="66"/>
      </w:tcPr>
    </w:tblStylePr>
    <w:tblStylePr w:type="band1Horz">
      <w:tblPr/>
      <w:tcPr>
        <w:shd w:val="clear" w:color="auto" w:fill="B5A39A"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572222"/>
    <w:rPr>
      <w:sz w:val="22"/>
      <w:szCs w:val="16"/>
    </w:rPr>
  </w:style>
  <w:style w:type="paragraph" w:styleId="Textocomentario">
    <w:name w:val="annotation text"/>
    <w:basedOn w:val="Normal"/>
    <w:link w:val="TextocomentarioCar"/>
    <w:uiPriority w:val="99"/>
    <w:semiHidden/>
    <w:unhideWhenUsed/>
    <w:rsid w:val="00572222"/>
    <w:pPr>
      <w:spacing w:line="240" w:lineRule="auto"/>
    </w:pPr>
  </w:style>
  <w:style w:type="character" w:customStyle="1" w:styleId="TextocomentarioCar">
    <w:name w:val="Texto comentario Car"/>
    <w:basedOn w:val="Fuentedeprrafopredeter"/>
    <w:link w:val="Textocomentario"/>
    <w:uiPriority w:val="99"/>
    <w:semiHidden/>
    <w:rsid w:val="00572222"/>
    <w:rPr>
      <w:kern w:val="16"/>
      <w:sz w:val="22"/>
      <w14:ligatures w14:val="standardContextual"/>
      <w14:numForm w14:val="oldStyle"/>
      <w14:numSpacing w14:val="proportional"/>
      <w14:cntxtAlts/>
    </w:rPr>
  </w:style>
  <w:style w:type="paragraph" w:styleId="Asuntodelcomentario">
    <w:name w:val="annotation subject"/>
    <w:basedOn w:val="Textocomentario"/>
    <w:next w:val="Textocomentario"/>
    <w:link w:val="AsuntodelcomentarioCar"/>
    <w:uiPriority w:val="99"/>
    <w:semiHidden/>
    <w:unhideWhenUsed/>
    <w:rsid w:val="00572222"/>
    <w:rPr>
      <w:b/>
      <w:bCs/>
    </w:rPr>
  </w:style>
  <w:style w:type="character" w:customStyle="1" w:styleId="AsuntodelcomentarioCar">
    <w:name w:val="Asunto del comentario Car"/>
    <w:basedOn w:val="TextocomentarioCar"/>
    <w:link w:val="Asuntodelcomentario"/>
    <w:uiPriority w:val="99"/>
    <w:semiHidden/>
    <w:rsid w:val="00572222"/>
    <w:rPr>
      <w:b/>
      <w:bCs/>
      <w:kern w:val="16"/>
      <w:sz w:val="22"/>
      <w14:ligatures w14:val="standardContextual"/>
      <w14:numForm w14:val="oldStyle"/>
      <w14:numSpacing w14:val="proportional"/>
      <w14:cntxtAlts/>
    </w:rPr>
  </w:style>
  <w:style w:type="table" w:styleId="Listaoscura">
    <w:name w:val="Dark List"/>
    <w:basedOn w:val="Tabla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051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61D0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A2C0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A2C0F" w:themeFill="accent1" w:themeFillShade="BF"/>
      </w:tcPr>
    </w:tblStylePr>
    <w:tblStylePr w:type="band1Vert">
      <w:tblPr/>
      <w:tcPr>
        <w:tcBorders>
          <w:top w:val="nil"/>
          <w:left w:val="nil"/>
          <w:bottom w:val="nil"/>
          <w:right w:val="nil"/>
          <w:insideH w:val="nil"/>
          <w:insideV w:val="nil"/>
        </w:tcBorders>
        <w:shd w:val="clear" w:color="auto" w:fill="CA2C0F" w:themeFill="accent1" w:themeFillShade="BF"/>
      </w:tcPr>
    </w:tblStylePr>
    <w:tblStylePr w:type="band1Horz">
      <w:tblPr/>
      <w:tcPr>
        <w:tcBorders>
          <w:top w:val="nil"/>
          <w:left w:val="nil"/>
          <w:bottom w:val="nil"/>
          <w:right w:val="nil"/>
          <w:insideH w:val="nil"/>
          <w:insideV w:val="nil"/>
        </w:tcBorders>
        <w:shd w:val="clear" w:color="auto" w:fill="CA2C0F" w:themeFill="accent1" w:themeFillShade="BF"/>
      </w:tcPr>
    </w:tblStylePr>
  </w:style>
  <w:style w:type="table" w:styleId="Listaoscura-nfasis2">
    <w:name w:val="Dark List Accent 2"/>
    <w:basedOn w:val="Tabla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0C5B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A6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AA09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AA095" w:themeFill="accent2" w:themeFillShade="BF"/>
      </w:tcPr>
    </w:tblStylePr>
    <w:tblStylePr w:type="band1Vert">
      <w:tblPr/>
      <w:tcPr>
        <w:tcBorders>
          <w:top w:val="nil"/>
          <w:left w:val="nil"/>
          <w:bottom w:val="nil"/>
          <w:right w:val="nil"/>
          <w:insideH w:val="nil"/>
          <w:insideV w:val="nil"/>
        </w:tcBorders>
        <w:shd w:val="clear" w:color="auto" w:fill="3AA095" w:themeFill="accent2" w:themeFillShade="BF"/>
      </w:tcPr>
    </w:tblStylePr>
    <w:tblStylePr w:type="band1Horz">
      <w:tblPr/>
      <w:tcPr>
        <w:tcBorders>
          <w:top w:val="nil"/>
          <w:left w:val="nil"/>
          <w:bottom w:val="nil"/>
          <w:right w:val="nil"/>
          <w:insideH w:val="nil"/>
          <w:insideV w:val="nil"/>
        </w:tcBorders>
        <w:shd w:val="clear" w:color="auto" w:fill="3AA095" w:themeFill="accent2" w:themeFillShade="BF"/>
      </w:tcPr>
    </w:tblStylePr>
  </w:style>
  <w:style w:type="table" w:styleId="Listaoscura-nfasis3">
    <w:name w:val="Dark List Accent 3"/>
    <w:basedOn w:val="Tablanormal"/>
    <w:uiPriority w:val="70"/>
    <w:semiHidden/>
    <w:unhideWhenUsed/>
    <w:rsid w:val="00572222"/>
    <w:pPr>
      <w:spacing w:after="0" w:line="240" w:lineRule="auto"/>
    </w:pPr>
    <w:rPr>
      <w:color w:val="FFFFFF" w:themeColor="background1"/>
    </w:rPr>
    <w:tblPr>
      <w:tblStyleRowBandSize w:val="1"/>
      <w:tblStyleColBandSize w:val="1"/>
    </w:tblPr>
    <w:tcPr>
      <w:shd w:val="clear" w:color="auto" w:fill="D5E04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7F1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3C02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3C021" w:themeFill="accent3" w:themeFillShade="BF"/>
      </w:tcPr>
    </w:tblStylePr>
    <w:tblStylePr w:type="band1Vert">
      <w:tblPr/>
      <w:tcPr>
        <w:tcBorders>
          <w:top w:val="nil"/>
          <w:left w:val="nil"/>
          <w:bottom w:val="nil"/>
          <w:right w:val="nil"/>
          <w:insideH w:val="nil"/>
          <w:insideV w:val="nil"/>
        </w:tcBorders>
        <w:shd w:val="clear" w:color="auto" w:fill="B3C021" w:themeFill="accent3" w:themeFillShade="BF"/>
      </w:tcPr>
    </w:tblStylePr>
    <w:tblStylePr w:type="band1Horz">
      <w:tblPr/>
      <w:tcPr>
        <w:tcBorders>
          <w:top w:val="nil"/>
          <w:left w:val="nil"/>
          <w:bottom w:val="nil"/>
          <w:right w:val="nil"/>
          <w:insideH w:val="nil"/>
          <w:insideV w:val="nil"/>
        </w:tcBorders>
        <w:shd w:val="clear" w:color="auto" w:fill="B3C021" w:themeFill="accent3" w:themeFillShade="BF"/>
      </w:tcPr>
    </w:tblStylePr>
  </w:style>
  <w:style w:type="table" w:styleId="Listaoscura-nfasis4">
    <w:name w:val="Dark List Accent 4"/>
    <w:basedOn w:val="Tabla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2C4D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687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09DB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09DB5" w:themeFill="accent4" w:themeFillShade="BF"/>
      </w:tcPr>
    </w:tblStylePr>
    <w:tblStylePr w:type="band1Vert">
      <w:tblPr/>
      <w:tcPr>
        <w:tcBorders>
          <w:top w:val="nil"/>
          <w:left w:val="nil"/>
          <w:bottom w:val="nil"/>
          <w:right w:val="nil"/>
          <w:insideH w:val="nil"/>
          <w:insideV w:val="nil"/>
        </w:tcBorders>
        <w:shd w:val="clear" w:color="auto" w:fill="209DB5" w:themeFill="accent4" w:themeFillShade="BF"/>
      </w:tcPr>
    </w:tblStylePr>
    <w:tblStylePr w:type="band1Horz">
      <w:tblPr/>
      <w:tcPr>
        <w:tcBorders>
          <w:top w:val="nil"/>
          <w:left w:val="nil"/>
          <w:bottom w:val="nil"/>
          <w:right w:val="nil"/>
          <w:insideH w:val="nil"/>
          <w:insideV w:val="nil"/>
        </w:tcBorders>
        <w:shd w:val="clear" w:color="auto" w:fill="209DB5" w:themeFill="accent4" w:themeFillShade="BF"/>
      </w:tcPr>
    </w:tblStylePr>
  </w:style>
  <w:style w:type="table" w:styleId="Listaoscura-nfasis5">
    <w:name w:val="Dark List Accent 5"/>
    <w:basedOn w:val="Tablanormal"/>
    <w:uiPriority w:val="70"/>
    <w:semiHidden/>
    <w:unhideWhenUsed/>
    <w:rsid w:val="00572222"/>
    <w:pPr>
      <w:spacing w:after="0" w:line="240" w:lineRule="auto"/>
    </w:pPr>
    <w:rPr>
      <w:color w:val="FFFFFF" w:themeColor="background1"/>
    </w:rPr>
    <w:tblPr>
      <w:tblStyleRowBandSize w:val="1"/>
      <w:tblStyleColBandSize w:val="1"/>
    </w:tblPr>
    <w:tcPr>
      <w:shd w:val="clear" w:color="auto" w:fill="A49B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44D4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E746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E7465" w:themeFill="accent5" w:themeFillShade="BF"/>
      </w:tcPr>
    </w:tblStylePr>
    <w:tblStylePr w:type="band1Vert">
      <w:tblPr/>
      <w:tcPr>
        <w:tcBorders>
          <w:top w:val="nil"/>
          <w:left w:val="nil"/>
          <w:bottom w:val="nil"/>
          <w:right w:val="nil"/>
          <w:insideH w:val="nil"/>
          <w:insideV w:val="nil"/>
        </w:tcBorders>
        <w:shd w:val="clear" w:color="auto" w:fill="7E7465" w:themeFill="accent5" w:themeFillShade="BF"/>
      </w:tcPr>
    </w:tblStylePr>
    <w:tblStylePr w:type="band1Horz">
      <w:tblPr/>
      <w:tcPr>
        <w:tcBorders>
          <w:top w:val="nil"/>
          <w:left w:val="nil"/>
          <w:bottom w:val="nil"/>
          <w:right w:val="nil"/>
          <w:insideH w:val="nil"/>
          <w:insideV w:val="nil"/>
        </w:tcBorders>
        <w:shd w:val="clear" w:color="auto" w:fill="7E7465" w:themeFill="accent5" w:themeFillShade="BF"/>
      </w:tcPr>
    </w:tblStylePr>
  </w:style>
  <w:style w:type="table" w:styleId="Listaoscura-nfasis6">
    <w:name w:val="Dark List Accent 6"/>
    <w:basedOn w:val="Tablanormal"/>
    <w:uiPriority w:val="70"/>
    <w:semiHidden/>
    <w:unhideWhenUsed/>
    <w:rsid w:val="00572222"/>
    <w:pPr>
      <w:spacing w:after="0" w:line="240" w:lineRule="auto"/>
    </w:pPr>
    <w:rPr>
      <w:color w:val="FFFFFF" w:themeColor="background1"/>
    </w:rPr>
    <w:tblPr>
      <w:tblStyleRowBandSize w:val="1"/>
      <w:tblStyleColBandSize w:val="1"/>
    </w:tblPr>
    <w:tcPr>
      <w:shd w:val="clear" w:color="auto" w:fill="5C4C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D25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438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43833" w:themeFill="accent6" w:themeFillShade="BF"/>
      </w:tcPr>
    </w:tblStylePr>
    <w:tblStylePr w:type="band1Vert">
      <w:tblPr/>
      <w:tcPr>
        <w:tcBorders>
          <w:top w:val="nil"/>
          <w:left w:val="nil"/>
          <w:bottom w:val="nil"/>
          <w:right w:val="nil"/>
          <w:insideH w:val="nil"/>
          <w:insideV w:val="nil"/>
        </w:tcBorders>
        <w:shd w:val="clear" w:color="auto" w:fill="443833" w:themeFill="accent6" w:themeFillShade="BF"/>
      </w:tcPr>
    </w:tblStylePr>
    <w:tblStylePr w:type="band1Horz">
      <w:tblPr/>
      <w:tcPr>
        <w:tcBorders>
          <w:top w:val="nil"/>
          <w:left w:val="nil"/>
          <w:bottom w:val="nil"/>
          <w:right w:val="nil"/>
          <w:insideH w:val="nil"/>
          <w:insideV w:val="nil"/>
        </w:tcBorders>
        <w:shd w:val="clear" w:color="auto" w:fill="443833" w:themeFill="accent6" w:themeFillShade="BF"/>
      </w:tcPr>
    </w:tblStylePr>
  </w:style>
  <w:style w:type="paragraph" w:styleId="Mapadeldocumento">
    <w:name w:val="Document Map"/>
    <w:basedOn w:val="Normal"/>
    <w:link w:val="MapadeldocumentoCar"/>
    <w:uiPriority w:val="99"/>
    <w:semiHidden/>
    <w:unhideWhenUsed/>
    <w:rsid w:val="0057222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Firmadecorreoelectrnico">
    <w:name w:val="E-mail Signature"/>
    <w:basedOn w:val="Normal"/>
    <w:link w:val="FirmadecorreoelectrnicoCar"/>
    <w:uiPriority w:val="99"/>
    <w:semiHidden/>
    <w:unhideWhenUsed/>
    <w:rsid w:val="00572222"/>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572222"/>
    <w:rPr>
      <w:kern w:val="16"/>
      <w:sz w:val="22"/>
      <w14:ligatures w14:val="standardContextual"/>
      <w14:numForm w14:val="oldStyle"/>
      <w14:numSpacing w14:val="proportional"/>
      <w14:cntxtAlts/>
    </w:rPr>
  </w:style>
  <w:style w:type="character" w:styleId="nfasis">
    <w:name w:val="Emphasis"/>
    <w:basedOn w:val="Fuentedeprrafopredeter"/>
    <w:uiPriority w:val="20"/>
    <w:semiHidden/>
    <w:qFormat/>
    <w:rsid w:val="00572222"/>
    <w:rPr>
      <w:i/>
      <w:iCs/>
      <w:sz w:val="22"/>
    </w:rPr>
  </w:style>
  <w:style w:type="character" w:styleId="Refdenotaalfinal">
    <w:name w:val="endnote reference"/>
    <w:basedOn w:val="Fuentedeprrafopredeter"/>
    <w:uiPriority w:val="99"/>
    <w:semiHidden/>
    <w:unhideWhenUsed/>
    <w:rsid w:val="00572222"/>
    <w:rPr>
      <w:sz w:val="22"/>
      <w:vertAlign w:val="superscript"/>
    </w:rPr>
  </w:style>
  <w:style w:type="paragraph" w:styleId="Textonotaalfinal">
    <w:name w:val="endnote text"/>
    <w:basedOn w:val="Normal"/>
    <w:link w:val="TextonotaalfinalCar"/>
    <w:uiPriority w:val="99"/>
    <w:semiHidden/>
    <w:unhideWhenUsed/>
    <w:rsid w:val="00572222"/>
    <w:pPr>
      <w:spacing w:after="0" w:line="240" w:lineRule="auto"/>
    </w:pPr>
  </w:style>
  <w:style w:type="character" w:customStyle="1" w:styleId="TextonotaalfinalCar">
    <w:name w:val="Texto nota al final Car"/>
    <w:basedOn w:val="Fuentedeprrafopredeter"/>
    <w:link w:val="Textonotaalfinal"/>
    <w:uiPriority w:val="99"/>
    <w:semiHidden/>
    <w:rsid w:val="00572222"/>
    <w:rPr>
      <w:kern w:val="16"/>
      <w:sz w:val="22"/>
      <w14:ligatures w14:val="standardContextual"/>
      <w14:numForm w14:val="oldStyle"/>
      <w14:numSpacing w14:val="proportional"/>
      <w14:cntxtAlts/>
    </w:rPr>
  </w:style>
  <w:style w:type="paragraph" w:styleId="Direccinsobre">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sid w:val="000F51EC"/>
    <w:rPr>
      <w:color w:val="276B64" w:themeColor="accent2" w:themeShade="80"/>
      <w:sz w:val="22"/>
      <w:u w:val="single"/>
    </w:rPr>
  </w:style>
  <w:style w:type="character" w:styleId="Refdenotaalpie">
    <w:name w:val="footnote reference"/>
    <w:basedOn w:val="Fuentedeprrafopredeter"/>
    <w:uiPriority w:val="99"/>
    <w:semiHidden/>
    <w:unhideWhenUsed/>
    <w:rsid w:val="00572222"/>
    <w:rPr>
      <w:sz w:val="22"/>
      <w:vertAlign w:val="superscript"/>
    </w:rPr>
  </w:style>
  <w:style w:type="paragraph" w:styleId="Textonotapie">
    <w:name w:val="footnote text"/>
    <w:basedOn w:val="Normal"/>
    <w:link w:val="TextonotapieCar"/>
    <w:uiPriority w:val="99"/>
    <w:semiHidden/>
    <w:unhideWhenUsed/>
    <w:rsid w:val="00572222"/>
    <w:pPr>
      <w:spacing w:after="0" w:line="240" w:lineRule="auto"/>
    </w:pPr>
  </w:style>
  <w:style w:type="character" w:customStyle="1" w:styleId="TextonotapieCar">
    <w:name w:val="Texto nota pie Car"/>
    <w:basedOn w:val="Fuentedeprrafopredeter"/>
    <w:link w:val="Textonotapie"/>
    <w:uiPriority w:val="99"/>
    <w:semiHidden/>
    <w:rsid w:val="00572222"/>
    <w:rPr>
      <w:kern w:val="16"/>
      <w:sz w:val="22"/>
      <w14:ligatures w14:val="standardContextual"/>
      <w14:numForm w14:val="oldStyle"/>
      <w14:numSpacing w14:val="proportional"/>
      <w14:cntxtAlts/>
    </w:rPr>
  </w:style>
  <w:style w:type="table" w:styleId="Tablaconcuadrcula1clara">
    <w:name w:val="Grid Table 1 Light"/>
    <w:basedOn w:val="Tabla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72222"/>
    <w:pPr>
      <w:spacing w:after="0" w:line="240" w:lineRule="auto"/>
    </w:pPr>
    <w:tblPr>
      <w:tblStyleRowBandSize w:val="1"/>
      <w:tblStyleColBandSize w:val="1"/>
      <w:tblBorders>
        <w:top w:val="single" w:sz="4" w:space="0" w:color="F9B9AD" w:themeColor="accent1" w:themeTint="66"/>
        <w:left w:val="single" w:sz="4" w:space="0" w:color="F9B9AD" w:themeColor="accent1" w:themeTint="66"/>
        <w:bottom w:val="single" w:sz="4" w:space="0" w:color="F9B9AD" w:themeColor="accent1" w:themeTint="66"/>
        <w:right w:val="single" w:sz="4" w:space="0" w:color="F9B9AD" w:themeColor="accent1" w:themeTint="66"/>
        <w:insideH w:val="single" w:sz="4" w:space="0" w:color="F9B9AD" w:themeColor="accent1" w:themeTint="66"/>
        <w:insideV w:val="single" w:sz="4" w:space="0" w:color="F9B9AD" w:themeColor="accent1" w:themeTint="66"/>
      </w:tblBorders>
    </w:tblPr>
    <w:tblStylePr w:type="firstRow">
      <w:rPr>
        <w:b/>
        <w:bCs/>
      </w:rPr>
      <w:tblPr/>
      <w:tcPr>
        <w:tcBorders>
          <w:bottom w:val="single" w:sz="12" w:space="0" w:color="F69684" w:themeColor="accent1" w:themeTint="99"/>
        </w:tcBorders>
      </w:tcPr>
    </w:tblStylePr>
    <w:tblStylePr w:type="lastRow">
      <w:rPr>
        <w:b/>
        <w:bCs/>
      </w:rPr>
      <w:tblPr/>
      <w:tcPr>
        <w:tcBorders>
          <w:top w:val="double" w:sz="2" w:space="0" w:color="F69684"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572222"/>
    <w:pPr>
      <w:spacing w:after="0" w:line="240" w:lineRule="auto"/>
    </w:pPr>
    <w:tblPr>
      <w:tblStyleRowBandSize w:val="1"/>
      <w:tblStyleColBandSize w:val="1"/>
      <w:tblBorders>
        <w:top w:val="single" w:sz="4" w:space="0" w:color="BFE7E3" w:themeColor="accent2" w:themeTint="66"/>
        <w:left w:val="single" w:sz="4" w:space="0" w:color="BFE7E3" w:themeColor="accent2" w:themeTint="66"/>
        <w:bottom w:val="single" w:sz="4" w:space="0" w:color="BFE7E3" w:themeColor="accent2" w:themeTint="66"/>
        <w:right w:val="single" w:sz="4" w:space="0" w:color="BFE7E3" w:themeColor="accent2" w:themeTint="66"/>
        <w:insideH w:val="single" w:sz="4" w:space="0" w:color="BFE7E3" w:themeColor="accent2" w:themeTint="66"/>
        <w:insideV w:val="single" w:sz="4" w:space="0" w:color="BFE7E3" w:themeColor="accent2" w:themeTint="66"/>
      </w:tblBorders>
    </w:tblPr>
    <w:tblStylePr w:type="firstRow">
      <w:rPr>
        <w:b/>
        <w:bCs/>
      </w:rPr>
      <w:tblPr/>
      <w:tcPr>
        <w:tcBorders>
          <w:bottom w:val="single" w:sz="12" w:space="0" w:color="9FDCD5" w:themeColor="accent2" w:themeTint="99"/>
        </w:tcBorders>
      </w:tcPr>
    </w:tblStylePr>
    <w:tblStylePr w:type="lastRow">
      <w:rPr>
        <w:b/>
        <w:bCs/>
      </w:rPr>
      <w:tblPr/>
      <w:tcPr>
        <w:tcBorders>
          <w:top w:val="double" w:sz="2" w:space="0" w:color="9FDCD5"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572222"/>
    <w:pPr>
      <w:spacing w:after="0" w:line="240" w:lineRule="auto"/>
    </w:pPr>
    <w:tblPr>
      <w:tblStyleRowBandSize w:val="1"/>
      <w:tblStyleColBandSize w:val="1"/>
      <w:tblBorders>
        <w:top w:val="single" w:sz="4" w:space="0" w:color="EEF2B8" w:themeColor="accent3" w:themeTint="66"/>
        <w:left w:val="single" w:sz="4" w:space="0" w:color="EEF2B8" w:themeColor="accent3" w:themeTint="66"/>
        <w:bottom w:val="single" w:sz="4" w:space="0" w:color="EEF2B8" w:themeColor="accent3" w:themeTint="66"/>
        <w:right w:val="single" w:sz="4" w:space="0" w:color="EEF2B8" w:themeColor="accent3" w:themeTint="66"/>
        <w:insideH w:val="single" w:sz="4" w:space="0" w:color="EEF2B8" w:themeColor="accent3" w:themeTint="66"/>
        <w:insideV w:val="single" w:sz="4" w:space="0" w:color="EEF2B8" w:themeColor="accent3" w:themeTint="66"/>
      </w:tblBorders>
    </w:tblPr>
    <w:tblStylePr w:type="firstRow">
      <w:rPr>
        <w:b/>
        <w:bCs/>
      </w:rPr>
      <w:tblPr/>
      <w:tcPr>
        <w:tcBorders>
          <w:bottom w:val="single" w:sz="12" w:space="0" w:color="E5EC94" w:themeColor="accent3" w:themeTint="99"/>
        </w:tcBorders>
      </w:tcPr>
    </w:tblStylePr>
    <w:tblStylePr w:type="lastRow">
      <w:rPr>
        <w:b/>
        <w:bCs/>
      </w:rPr>
      <w:tblPr/>
      <w:tcPr>
        <w:tcBorders>
          <w:top w:val="double" w:sz="2" w:space="0" w:color="E5EC94"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572222"/>
    <w:pPr>
      <w:spacing w:after="0" w:line="240" w:lineRule="auto"/>
    </w:pPr>
    <w:tblPr>
      <w:tblStyleRowBandSize w:val="1"/>
      <w:tblStyleColBandSize w:val="1"/>
      <w:tblBorders>
        <w:top w:val="single" w:sz="4" w:space="0" w:color="B3E7F1" w:themeColor="accent4" w:themeTint="66"/>
        <w:left w:val="single" w:sz="4" w:space="0" w:color="B3E7F1" w:themeColor="accent4" w:themeTint="66"/>
        <w:bottom w:val="single" w:sz="4" w:space="0" w:color="B3E7F1" w:themeColor="accent4" w:themeTint="66"/>
        <w:right w:val="single" w:sz="4" w:space="0" w:color="B3E7F1" w:themeColor="accent4" w:themeTint="66"/>
        <w:insideH w:val="single" w:sz="4" w:space="0" w:color="B3E7F1" w:themeColor="accent4" w:themeTint="66"/>
        <w:insideV w:val="single" w:sz="4" w:space="0" w:color="B3E7F1" w:themeColor="accent4" w:themeTint="66"/>
      </w:tblBorders>
    </w:tblPr>
    <w:tblStylePr w:type="firstRow">
      <w:rPr>
        <w:b/>
        <w:bCs/>
      </w:rPr>
      <w:tblPr/>
      <w:tcPr>
        <w:tcBorders>
          <w:bottom w:val="single" w:sz="12" w:space="0" w:color="8DDBEA" w:themeColor="accent4" w:themeTint="99"/>
        </w:tcBorders>
      </w:tcPr>
    </w:tblStylePr>
    <w:tblStylePr w:type="lastRow">
      <w:rPr>
        <w:b/>
        <w:bCs/>
      </w:rPr>
      <w:tblPr/>
      <w:tcPr>
        <w:tcBorders>
          <w:top w:val="double" w:sz="2" w:space="0" w:color="8DDBEA"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572222"/>
    <w:pPr>
      <w:spacing w:after="0" w:line="240" w:lineRule="auto"/>
    </w:pPr>
    <w:tblPr>
      <w:tblStyleRowBandSize w:val="1"/>
      <w:tblStyleColBandSize w:val="1"/>
      <w:tblBorders>
        <w:top w:val="single" w:sz="4" w:space="0" w:color="DAD7D1" w:themeColor="accent5" w:themeTint="66"/>
        <w:left w:val="single" w:sz="4" w:space="0" w:color="DAD7D1" w:themeColor="accent5" w:themeTint="66"/>
        <w:bottom w:val="single" w:sz="4" w:space="0" w:color="DAD7D1" w:themeColor="accent5" w:themeTint="66"/>
        <w:right w:val="single" w:sz="4" w:space="0" w:color="DAD7D1" w:themeColor="accent5" w:themeTint="66"/>
        <w:insideH w:val="single" w:sz="4" w:space="0" w:color="DAD7D1" w:themeColor="accent5" w:themeTint="66"/>
        <w:insideV w:val="single" w:sz="4" w:space="0" w:color="DAD7D1" w:themeColor="accent5" w:themeTint="66"/>
      </w:tblBorders>
    </w:tblPr>
    <w:tblStylePr w:type="firstRow">
      <w:rPr>
        <w:b/>
        <w:bCs/>
      </w:rPr>
      <w:tblPr/>
      <w:tcPr>
        <w:tcBorders>
          <w:bottom w:val="single" w:sz="12" w:space="0" w:color="C8C3BA" w:themeColor="accent5" w:themeTint="99"/>
        </w:tcBorders>
      </w:tcPr>
    </w:tblStylePr>
    <w:tblStylePr w:type="lastRow">
      <w:rPr>
        <w:b/>
        <w:bCs/>
      </w:rPr>
      <w:tblPr/>
      <w:tcPr>
        <w:tcBorders>
          <w:top w:val="double" w:sz="2" w:space="0" w:color="C8C3BA"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572222"/>
    <w:pPr>
      <w:spacing w:after="0" w:line="240" w:lineRule="auto"/>
    </w:pPr>
    <w:tblPr>
      <w:tblStyleRowBandSize w:val="1"/>
      <w:tblStyleColBandSize w:val="1"/>
      <w:tblBorders>
        <w:top w:val="single" w:sz="4" w:space="0" w:color="C3B5AE" w:themeColor="accent6" w:themeTint="66"/>
        <w:left w:val="single" w:sz="4" w:space="0" w:color="C3B5AE" w:themeColor="accent6" w:themeTint="66"/>
        <w:bottom w:val="single" w:sz="4" w:space="0" w:color="C3B5AE" w:themeColor="accent6" w:themeTint="66"/>
        <w:right w:val="single" w:sz="4" w:space="0" w:color="C3B5AE" w:themeColor="accent6" w:themeTint="66"/>
        <w:insideH w:val="single" w:sz="4" w:space="0" w:color="C3B5AE" w:themeColor="accent6" w:themeTint="66"/>
        <w:insideV w:val="single" w:sz="4" w:space="0" w:color="C3B5AE" w:themeColor="accent6" w:themeTint="66"/>
      </w:tblBorders>
    </w:tblPr>
    <w:tblStylePr w:type="firstRow">
      <w:rPr>
        <w:b/>
        <w:bCs/>
      </w:rPr>
      <w:tblPr/>
      <w:tcPr>
        <w:tcBorders>
          <w:bottom w:val="single" w:sz="12" w:space="0" w:color="A59086" w:themeColor="accent6" w:themeTint="99"/>
        </w:tcBorders>
      </w:tcPr>
    </w:tblStylePr>
    <w:tblStylePr w:type="lastRow">
      <w:rPr>
        <w:b/>
        <w:bCs/>
      </w:rPr>
      <w:tblPr/>
      <w:tcPr>
        <w:tcBorders>
          <w:top w:val="double" w:sz="2" w:space="0" w:color="A59086"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572222"/>
    <w:pPr>
      <w:spacing w:after="0" w:line="240" w:lineRule="auto"/>
    </w:pPr>
    <w:tblPr>
      <w:tblStyleRowBandSize w:val="1"/>
      <w:tblStyleColBandSize w:val="1"/>
      <w:tblBorders>
        <w:top w:val="single" w:sz="2" w:space="0" w:color="F69684" w:themeColor="accent1" w:themeTint="99"/>
        <w:bottom w:val="single" w:sz="2" w:space="0" w:color="F69684" w:themeColor="accent1" w:themeTint="99"/>
        <w:insideH w:val="single" w:sz="2" w:space="0" w:color="F69684" w:themeColor="accent1" w:themeTint="99"/>
        <w:insideV w:val="single" w:sz="2" w:space="0" w:color="F69684" w:themeColor="accent1" w:themeTint="99"/>
      </w:tblBorders>
    </w:tblPr>
    <w:tblStylePr w:type="firstRow">
      <w:rPr>
        <w:b/>
        <w:bCs/>
      </w:rPr>
      <w:tblPr/>
      <w:tcPr>
        <w:tcBorders>
          <w:top w:val="nil"/>
          <w:bottom w:val="single" w:sz="12" w:space="0" w:color="F69684" w:themeColor="accent1" w:themeTint="99"/>
          <w:insideH w:val="nil"/>
          <w:insideV w:val="nil"/>
        </w:tcBorders>
        <w:shd w:val="clear" w:color="auto" w:fill="FFFFFF" w:themeFill="background1"/>
      </w:tcPr>
    </w:tblStylePr>
    <w:tblStylePr w:type="lastRow">
      <w:rPr>
        <w:b/>
        <w:bCs/>
      </w:rPr>
      <w:tblPr/>
      <w:tcPr>
        <w:tcBorders>
          <w:top w:val="double" w:sz="2" w:space="0" w:color="F6968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Tablaconcuadrcula2-nfasis2">
    <w:name w:val="Grid Table 2 Accent 2"/>
    <w:basedOn w:val="Tablanormal"/>
    <w:uiPriority w:val="47"/>
    <w:rsid w:val="00572222"/>
    <w:pPr>
      <w:spacing w:after="0" w:line="240" w:lineRule="auto"/>
    </w:pPr>
    <w:tblPr>
      <w:tblStyleRowBandSize w:val="1"/>
      <w:tblStyleColBandSize w:val="1"/>
      <w:tblBorders>
        <w:top w:val="single" w:sz="2" w:space="0" w:color="9FDCD5" w:themeColor="accent2" w:themeTint="99"/>
        <w:bottom w:val="single" w:sz="2" w:space="0" w:color="9FDCD5" w:themeColor="accent2" w:themeTint="99"/>
        <w:insideH w:val="single" w:sz="2" w:space="0" w:color="9FDCD5" w:themeColor="accent2" w:themeTint="99"/>
        <w:insideV w:val="single" w:sz="2" w:space="0" w:color="9FDCD5" w:themeColor="accent2" w:themeTint="99"/>
      </w:tblBorders>
    </w:tblPr>
    <w:tblStylePr w:type="firstRow">
      <w:rPr>
        <w:b/>
        <w:bCs/>
      </w:rPr>
      <w:tblPr/>
      <w:tcPr>
        <w:tcBorders>
          <w:top w:val="nil"/>
          <w:bottom w:val="single" w:sz="12" w:space="0" w:color="9FDCD5" w:themeColor="accent2" w:themeTint="99"/>
          <w:insideH w:val="nil"/>
          <w:insideV w:val="nil"/>
        </w:tcBorders>
        <w:shd w:val="clear" w:color="auto" w:fill="FFFFFF" w:themeFill="background1"/>
      </w:tcPr>
    </w:tblStylePr>
    <w:tblStylePr w:type="lastRow">
      <w:rPr>
        <w:b/>
        <w:bCs/>
      </w:rPr>
      <w:tblPr/>
      <w:tcPr>
        <w:tcBorders>
          <w:top w:val="double" w:sz="2" w:space="0" w:color="9FDCD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Tablaconcuadrcula2-nfasis3">
    <w:name w:val="Grid Table 2 Accent 3"/>
    <w:basedOn w:val="Tablanormal"/>
    <w:uiPriority w:val="47"/>
    <w:rsid w:val="00572222"/>
    <w:pPr>
      <w:spacing w:after="0" w:line="240" w:lineRule="auto"/>
    </w:pPr>
    <w:tblPr>
      <w:tblStyleRowBandSize w:val="1"/>
      <w:tblStyleColBandSize w:val="1"/>
      <w:tblBorders>
        <w:top w:val="single" w:sz="2" w:space="0" w:color="E5EC94" w:themeColor="accent3" w:themeTint="99"/>
        <w:bottom w:val="single" w:sz="2" w:space="0" w:color="E5EC94" w:themeColor="accent3" w:themeTint="99"/>
        <w:insideH w:val="single" w:sz="2" w:space="0" w:color="E5EC94" w:themeColor="accent3" w:themeTint="99"/>
        <w:insideV w:val="single" w:sz="2" w:space="0" w:color="E5EC94" w:themeColor="accent3" w:themeTint="99"/>
      </w:tblBorders>
    </w:tblPr>
    <w:tblStylePr w:type="firstRow">
      <w:rPr>
        <w:b/>
        <w:bCs/>
      </w:rPr>
      <w:tblPr/>
      <w:tcPr>
        <w:tcBorders>
          <w:top w:val="nil"/>
          <w:bottom w:val="single" w:sz="12" w:space="0" w:color="E5EC94" w:themeColor="accent3" w:themeTint="99"/>
          <w:insideH w:val="nil"/>
          <w:insideV w:val="nil"/>
        </w:tcBorders>
        <w:shd w:val="clear" w:color="auto" w:fill="FFFFFF" w:themeFill="background1"/>
      </w:tcPr>
    </w:tblStylePr>
    <w:tblStylePr w:type="lastRow">
      <w:rPr>
        <w:b/>
        <w:bCs/>
      </w:rPr>
      <w:tblPr/>
      <w:tcPr>
        <w:tcBorders>
          <w:top w:val="double" w:sz="2" w:space="0" w:color="E5E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Tablaconcuadrcula2-nfasis4">
    <w:name w:val="Grid Table 2 Accent 4"/>
    <w:basedOn w:val="Tablanormal"/>
    <w:uiPriority w:val="47"/>
    <w:rsid w:val="00572222"/>
    <w:pPr>
      <w:spacing w:after="0" w:line="240" w:lineRule="auto"/>
    </w:pPr>
    <w:tblPr>
      <w:tblStyleRowBandSize w:val="1"/>
      <w:tblStyleColBandSize w:val="1"/>
      <w:tblBorders>
        <w:top w:val="single" w:sz="2" w:space="0" w:color="8DDBEA" w:themeColor="accent4" w:themeTint="99"/>
        <w:bottom w:val="single" w:sz="2" w:space="0" w:color="8DDBEA" w:themeColor="accent4" w:themeTint="99"/>
        <w:insideH w:val="single" w:sz="2" w:space="0" w:color="8DDBEA" w:themeColor="accent4" w:themeTint="99"/>
        <w:insideV w:val="single" w:sz="2" w:space="0" w:color="8DDBEA" w:themeColor="accent4" w:themeTint="99"/>
      </w:tblBorders>
    </w:tblPr>
    <w:tblStylePr w:type="firstRow">
      <w:rPr>
        <w:b/>
        <w:bCs/>
      </w:rPr>
      <w:tblPr/>
      <w:tcPr>
        <w:tcBorders>
          <w:top w:val="nil"/>
          <w:bottom w:val="single" w:sz="12" w:space="0" w:color="8DDBEA" w:themeColor="accent4" w:themeTint="99"/>
          <w:insideH w:val="nil"/>
          <w:insideV w:val="nil"/>
        </w:tcBorders>
        <w:shd w:val="clear" w:color="auto" w:fill="FFFFFF" w:themeFill="background1"/>
      </w:tcPr>
    </w:tblStylePr>
    <w:tblStylePr w:type="lastRow">
      <w:rPr>
        <w:b/>
        <w:bCs/>
      </w:rPr>
      <w:tblPr/>
      <w:tcPr>
        <w:tcBorders>
          <w:top w:val="double" w:sz="2" w:space="0" w:color="8DDBE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Tablaconcuadrcula2-nfasis5">
    <w:name w:val="Grid Table 2 Accent 5"/>
    <w:basedOn w:val="Tablanormal"/>
    <w:uiPriority w:val="47"/>
    <w:rsid w:val="00572222"/>
    <w:pPr>
      <w:spacing w:after="0" w:line="240" w:lineRule="auto"/>
    </w:pPr>
    <w:tblPr>
      <w:tblStyleRowBandSize w:val="1"/>
      <w:tblStyleColBandSize w:val="1"/>
      <w:tblBorders>
        <w:top w:val="single" w:sz="2" w:space="0" w:color="C8C3BA" w:themeColor="accent5" w:themeTint="99"/>
        <w:bottom w:val="single" w:sz="2" w:space="0" w:color="C8C3BA" w:themeColor="accent5" w:themeTint="99"/>
        <w:insideH w:val="single" w:sz="2" w:space="0" w:color="C8C3BA" w:themeColor="accent5" w:themeTint="99"/>
        <w:insideV w:val="single" w:sz="2" w:space="0" w:color="C8C3BA" w:themeColor="accent5" w:themeTint="99"/>
      </w:tblBorders>
    </w:tblPr>
    <w:tblStylePr w:type="firstRow">
      <w:rPr>
        <w:b/>
        <w:bCs/>
      </w:rPr>
      <w:tblPr/>
      <w:tcPr>
        <w:tcBorders>
          <w:top w:val="nil"/>
          <w:bottom w:val="single" w:sz="12" w:space="0" w:color="C8C3BA" w:themeColor="accent5" w:themeTint="99"/>
          <w:insideH w:val="nil"/>
          <w:insideV w:val="nil"/>
        </w:tcBorders>
        <w:shd w:val="clear" w:color="auto" w:fill="FFFFFF" w:themeFill="background1"/>
      </w:tcPr>
    </w:tblStylePr>
    <w:tblStylePr w:type="lastRow">
      <w:rPr>
        <w:b/>
        <w:bCs/>
      </w:rPr>
      <w:tblPr/>
      <w:tcPr>
        <w:tcBorders>
          <w:top w:val="double" w:sz="2" w:space="0" w:color="C8C3B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Tablaconcuadrcula2-nfasis6">
    <w:name w:val="Grid Table 2 Accent 6"/>
    <w:basedOn w:val="Tablanormal"/>
    <w:uiPriority w:val="47"/>
    <w:rsid w:val="00572222"/>
    <w:pPr>
      <w:spacing w:after="0" w:line="240" w:lineRule="auto"/>
    </w:pPr>
    <w:tblPr>
      <w:tblStyleRowBandSize w:val="1"/>
      <w:tblStyleColBandSize w:val="1"/>
      <w:tblBorders>
        <w:top w:val="single" w:sz="2" w:space="0" w:color="A59086" w:themeColor="accent6" w:themeTint="99"/>
        <w:bottom w:val="single" w:sz="2" w:space="0" w:color="A59086" w:themeColor="accent6" w:themeTint="99"/>
        <w:insideH w:val="single" w:sz="2" w:space="0" w:color="A59086" w:themeColor="accent6" w:themeTint="99"/>
        <w:insideV w:val="single" w:sz="2" w:space="0" w:color="A59086" w:themeColor="accent6" w:themeTint="99"/>
      </w:tblBorders>
    </w:tblPr>
    <w:tblStylePr w:type="firstRow">
      <w:rPr>
        <w:b/>
        <w:bCs/>
      </w:rPr>
      <w:tblPr/>
      <w:tcPr>
        <w:tcBorders>
          <w:top w:val="nil"/>
          <w:bottom w:val="single" w:sz="12" w:space="0" w:color="A59086" w:themeColor="accent6" w:themeTint="99"/>
          <w:insideH w:val="nil"/>
          <w:insideV w:val="nil"/>
        </w:tcBorders>
        <w:shd w:val="clear" w:color="auto" w:fill="FFFFFF" w:themeFill="background1"/>
      </w:tcPr>
    </w:tblStylePr>
    <w:tblStylePr w:type="lastRow">
      <w:rPr>
        <w:b/>
        <w:bCs/>
      </w:rPr>
      <w:tblPr/>
      <w:tcPr>
        <w:tcBorders>
          <w:top w:val="double" w:sz="2" w:space="0" w:color="A5908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Tabladecuadrcula3">
    <w:name w:val="Grid Table 3"/>
    <w:basedOn w:val="Tabla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572222"/>
    <w:pPr>
      <w:spacing w:after="0" w:line="240" w:lineRule="auto"/>
    </w:p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bottom w:val="single" w:sz="4" w:space="0" w:color="F69684" w:themeColor="accent1" w:themeTint="99"/>
        </w:tcBorders>
      </w:tcPr>
    </w:tblStylePr>
    <w:tblStylePr w:type="nwCell">
      <w:tblPr/>
      <w:tcPr>
        <w:tcBorders>
          <w:bottom w:val="single" w:sz="4" w:space="0" w:color="F69684" w:themeColor="accent1" w:themeTint="99"/>
        </w:tcBorders>
      </w:tcPr>
    </w:tblStylePr>
    <w:tblStylePr w:type="seCell">
      <w:tblPr/>
      <w:tcPr>
        <w:tcBorders>
          <w:top w:val="single" w:sz="4" w:space="0" w:color="F69684" w:themeColor="accent1" w:themeTint="99"/>
        </w:tcBorders>
      </w:tcPr>
    </w:tblStylePr>
    <w:tblStylePr w:type="swCell">
      <w:tblPr/>
      <w:tcPr>
        <w:tcBorders>
          <w:top w:val="single" w:sz="4" w:space="0" w:color="F69684" w:themeColor="accent1" w:themeTint="99"/>
        </w:tcBorders>
      </w:tcPr>
    </w:tblStylePr>
  </w:style>
  <w:style w:type="table" w:styleId="Tablaconcuadrcula3-nfasis2">
    <w:name w:val="Grid Table 3 Accent 2"/>
    <w:basedOn w:val="Tablanormal"/>
    <w:uiPriority w:val="48"/>
    <w:rsid w:val="00572222"/>
    <w:pPr>
      <w:spacing w:after="0" w:line="240" w:lineRule="auto"/>
    </w:p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bottom w:val="single" w:sz="4" w:space="0" w:color="9FDCD5" w:themeColor="accent2" w:themeTint="99"/>
        </w:tcBorders>
      </w:tcPr>
    </w:tblStylePr>
    <w:tblStylePr w:type="nwCell">
      <w:tblPr/>
      <w:tcPr>
        <w:tcBorders>
          <w:bottom w:val="single" w:sz="4" w:space="0" w:color="9FDCD5" w:themeColor="accent2" w:themeTint="99"/>
        </w:tcBorders>
      </w:tcPr>
    </w:tblStylePr>
    <w:tblStylePr w:type="seCell">
      <w:tblPr/>
      <w:tcPr>
        <w:tcBorders>
          <w:top w:val="single" w:sz="4" w:space="0" w:color="9FDCD5" w:themeColor="accent2" w:themeTint="99"/>
        </w:tcBorders>
      </w:tcPr>
    </w:tblStylePr>
    <w:tblStylePr w:type="swCell">
      <w:tblPr/>
      <w:tcPr>
        <w:tcBorders>
          <w:top w:val="single" w:sz="4" w:space="0" w:color="9FDCD5" w:themeColor="accent2" w:themeTint="99"/>
        </w:tcBorders>
      </w:tcPr>
    </w:tblStylePr>
  </w:style>
  <w:style w:type="table" w:styleId="Tablaconcuadrcula3-nfasis3">
    <w:name w:val="Grid Table 3 Accent 3"/>
    <w:basedOn w:val="Tablanormal"/>
    <w:uiPriority w:val="48"/>
    <w:rsid w:val="00572222"/>
    <w:pPr>
      <w:spacing w:after="0" w:line="240" w:lineRule="auto"/>
    </w:p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bottom w:val="single" w:sz="4" w:space="0" w:color="E5EC94" w:themeColor="accent3" w:themeTint="99"/>
        </w:tcBorders>
      </w:tcPr>
    </w:tblStylePr>
    <w:tblStylePr w:type="nwCell">
      <w:tblPr/>
      <w:tcPr>
        <w:tcBorders>
          <w:bottom w:val="single" w:sz="4" w:space="0" w:color="E5EC94" w:themeColor="accent3" w:themeTint="99"/>
        </w:tcBorders>
      </w:tcPr>
    </w:tblStylePr>
    <w:tblStylePr w:type="seCell">
      <w:tblPr/>
      <w:tcPr>
        <w:tcBorders>
          <w:top w:val="single" w:sz="4" w:space="0" w:color="E5EC94" w:themeColor="accent3" w:themeTint="99"/>
        </w:tcBorders>
      </w:tcPr>
    </w:tblStylePr>
    <w:tblStylePr w:type="swCell">
      <w:tblPr/>
      <w:tcPr>
        <w:tcBorders>
          <w:top w:val="single" w:sz="4" w:space="0" w:color="E5EC94" w:themeColor="accent3" w:themeTint="99"/>
        </w:tcBorders>
      </w:tcPr>
    </w:tblStylePr>
  </w:style>
  <w:style w:type="table" w:styleId="Tablaconcuadrcula3-nfasis4">
    <w:name w:val="Grid Table 3 Accent 4"/>
    <w:basedOn w:val="Tablanormal"/>
    <w:uiPriority w:val="48"/>
    <w:rsid w:val="00572222"/>
    <w:pPr>
      <w:spacing w:after="0" w:line="240" w:lineRule="auto"/>
    </w:p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bottom w:val="single" w:sz="4" w:space="0" w:color="8DDBEA" w:themeColor="accent4" w:themeTint="99"/>
        </w:tcBorders>
      </w:tcPr>
    </w:tblStylePr>
    <w:tblStylePr w:type="nwCell">
      <w:tblPr/>
      <w:tcPr>
        <w:tcBorders>
          <w:bottom w:val="single" w:sz="4" w:space="0" w:color="8DDBEA" w:themeColor="accent4" w:themeTint="99"/>
        </w:tcBorders>
      </w:tcPr>
    </w:tblStylePr>
    <w:tblStylePr w:type="seCell">
      <w:tblPr/>
      <w:tcPr>
        <w:tcBorders>
          <w:top w:val="single" w:sz="4" w:space="0" w:color="8DDBEA" w:themeColor="accent4" w:themeTint="99"/>
        </w:tcBorders>
      </w:tcPr>
    </w:tblStylePr>
    <w:tblStylePr w:type="swCell">
      <w:tblPr/>
      <w:tcPr>
        <w:tcBorders>
          <w:top w:val="single" w:sz="4" w:space="0" w:color="8DDBEA" w:themeColor="accent4" w:themeTint="99"/>
        </w:tcBorders>
      </w:tcPr>
    </w:tblStylePr>
  </w:style>
  <w:style w:type="table" w:styleId="Tablaconcuadrcula3-nfasis5">
    <w:name w:val="Grid Table 3 Accent 5"/>
    <w:basedOn w:val="Tablanormal"/>
    <w:uiPriority w:val="48"/>
    <w:rsid w:val="00572222"/>
    <w:pPr>
      <w:spacing w:after="0" w:line="240" w:lineRule="auto"/>
    </w:p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bottom w:val="single" w:sz="4" w:space="0" w:color="C8C3BA" w:themeColor="accent5" w:themeTint="99"/>
        </w:tcBorders>
      </w:tcPr>
    </w:tblStylePr>
    <w:tblStylePr w:type="nwCell">
      <w:tblPr/>
      <w:tcPr>
        <w:tcBorders>
          <w:bottom w:val="single" w:sz="4" w:space="0" w:color="C8C3BA" w:themeColor="accent5" w:themeTint="99"/>
        </w:tcBorders>
      </w:tcPr>
    </w:tblStylePr>
    <w:tblStylePr w:type="seCell">
      <w:tblPr/>
      <w:tcPr>
        <w:tcBorders>
          <w:top w:val="single" w:sz="4" w:space="0" w:color="C8C3BA" w:themeColor="accent5" w:themeTint="99"/>
        </w:tcBorders>
      </w:tcPr>
    </w:tblStylePr>
    <w:tblStylePr w:type="swCell">
      <w:tblPr/>
      <w:tcPr>
        <w:tcBorders>
          <w:top w:val="single" w:sz="4" w:space="0" w:color="C8C3BA" w:themeColor="accent5" w:themeTint="99"/>
        </w:tcBorders>
      </w:tcPr>
    </w:tblStylePr>
  </w:style>
  <w:style w:type="table" w:styleId="Tablaconcuadrcula3-nfasis6">
    <w:name w:val="Grid Table 3 Accent 6"/>
    <w:basedOn w:val="Tablanormal"/>
    <w:uiPriority w:val="48"/>
    <w:rsid w:val="00572222"/>
    <w:pPr>
      <w:spacing w:after="0" w:line="240" w:lineRule="auto"/>
    </w:p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bottom w:val="single" w:sz="4" w:space="0" w:color="A59086" w:themeColor="accent6" w:themeTint="99"/>
        </w:tcBorders>
      </w:tcPr>
    </w:tblStylePr>
    <w:tblStylePr w:type="nwCell">
      <w:tblPr/>
      <w:tcPr>
        <w:tcBorders>
          <w:bottom w:val="single" w:sz="4" w:space="0" w:color="A59086" w:themeColor="accent6" w:themeTint="99"/>
        </w:tcBorders>
      </w:tcPr>
    </w:tblStylePr>
    <w:tblStylePr w:type="seCell">
      <w:tblPr/>
      <w:tcPr>
        <w:tcBorders>
          <w:top w:val="single" w:sz="4" w:space="0" w:color="A59086" w:themeColor="accent6" w:themeTint="99"/>
        </w:tcBorders>
      </w:tcPr>
    </w:tblStylePr>
    <w:tblStylePr w:type="swCell">
      <w:tblPr/>
      <w:tcPr>
        <w:tcBorders>
          <w:top w:val="single" w:sz="4" w:space="0" w:color="A59086" w:themeColor="accent6" w:themeTint="99"/>
        </w:tcBorders>
      </w:tcPr>
    </w:tblStylePr>
  </w:style>
  <w:style w:type="table" w:styleId="Tabladecuadrcula4">
    <w:name w:val="Grid Table 4"/>
    <w:basedOn w:val="Tabla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572222"/>
    <w:pPr>
      <w:spacing w:after="0" w:line="240" w:lineRule="auto"/>
    </w:p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color w:val="FFFFFF" w:themeColor="background1"/>
      </w:rPr>
      <w:tblPr/>
      <w:tcPr>
        <w:tcBorders>
          <w:top w:val="single" w:sz="4" w:space="0" w:color="F05133" w:themeColor="accent1"/>
          <w:left w:val="single" w:sz="4" w:space="0" w:color="F05133" w:themeColor="accent1"/>
          <w:bottom w:val="single" w:sz="4" w:space="0" w:color="F05133" w:themeColor="accent1"/>
          <w:right w:val="single" w:sz="4" w:space="0" w:color="F05133" w:themeColor="accent1"/>
          <w:insideH w:val="nil"/>
          <w:insideV w:val="nil"/>
        </w:tcBorders>
        <w:shd w:val="clear" w:color="auto" w:fill="F05133" w:themeFill="accent1"/>
      </w:tcPr>
    </w:tblStylePr>
    <w:tblStylePr w:type="lastRow">
      <w:rPr>
        <w:b/>
        <w:bCs/>
      </w:rPr>
      <w:tblPr/>
      <w:tcPr>
        <w:tcBorders>
          <w:top w:val="double" w:sz="4" w:space="0" w:color="F05133" w:themeColor="accent1"/>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Tablaconcuadrcula4-nfasis2">
    <w:name w:val="Grid Table 4 Accent 2"/>
    <w:basedOn w:val="Tablanormal"/>
    <w:uiPriority w:val="49"/>
    <w:rsid w:val="00572222"/>
    <w:pPr>
      <w:spacing w:after="0" w:line="240" w:lineRule="auto"/>
    </w:p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color w:val="FFFFFF" w:themeColor="background1"/>
      </w:rPr>
      <w:tblPr/>
      <w:tcPr>
        <w:tcBorders>
          <w:top w:val="single" w:sz="4" w:space="0" w:color="60C5BA" w:themeColor="accent2"/>
          <w:left w:val="single" w:sz="4" w:space="0" w:color="60C5BA" w:themeColor="accent2"/>
          <w:bottom w:val="single" w:sz="4" w:space="0" w:color="60C5BA" w:themeColor="accent2"/>
          <w:right w:val="single" w:sz="4" w:space="0" w:color="60C5BA" w:themeColor="accent2"/>
          <w:insideH w:val="nil"/>
          <w:insideV w:val="nil"/>
        </w:tcBorders>
        <w:shd w:val="clear" w:color="auto" w:fill="60C5BA" w:themeFill="accent2"/>
      </w:tcPr>
    </w:tblStylePr>
    <w:tblStylePr w:type="lastRow">
      <w:rPr>
        <w:b/>
        <w:bCs/>
      </w:rPr>
      <w:tblPr/>
      <w:tcPr>
        <w:tcBorders>
          <w:top w:val="double" w:sz="4" w:space="0" w:color="60C5BA" w:themeColor="accent2"/>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Tablaconcuadrcula4-nfasis3">
    <w:name w:val="Grid Table 4 Accent 3"/>
    <w:basedOn w:val="Tablanormal"/>
    <w:uiPriority w:val="49"/>
    <w:rsid w:val="00572222"/>
    <w:pPr>
      <w:spacing w:after="0" w:line="240" w:lineRule="auto"/>
    </w:p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color w:val="FFFFFF" w:themeColor="background1"/>
      </w:rPr>
      <w:tblPr/>
      <w:tcPr>
        <w:tcBorders>
          <w:top w:val="single" w:sz="4" w:space="0" w:color="D5E04E" w:themeColor="accent3"/>
          <w:left w:val="single" w:sz="4" w:space="0" w:color="D5E04E" w:themeColor="accent3"/>
          <w:bottom w:val="single" w:sz="4" w:space="0" w:color="D5E04E" w:themeColor="accent3"/>
          <w:right w:val="single" w:sz="4" w:space="0" w:color="D5E04E" w:themeColor="accent3"/>
          <w:insideH w:val="nil"/>
          <w:insideV w:val="nil"/>
        </w:tcBorders>
        <w:shd w:val="clear" w:color="auto" w:fill="D5E04E" w:themeFill="accent3"/>
      </w:tcPr>
    </w:tblStylePr>
    <w:tblStylePr w:type="lastRow">
      <w:rPr>
        <w:b/>
        <w:bCs/>
      </w:rPr>
      <w:tblPr/>
      <w:tcPr>
        <w:tcBorders>
          <w:top w:val="double" w:sz="4" w:space="0" w:color="D5E04E" w:themeColor="accent3"/>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Tablaconcuadrcula4-nfasis4">
    <w:name w:val="Grid Table 4 Accent 4"/>
    <w:basedOn w:val="Tablanormal"/>
    <w:uiPriority w:val="49"/>
    <w:rsid w:val="00572222"/>
    <w:pPr>
      <w:spacing w:after="0" w:line="240" w:lineRule="auto"/>
    </w:p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color w:val="FFFFFF" w:themeColor="background1"/>
      </w:rPr>
      <w:tblPr/>
      <w:tcPr>
        <w:tcBorders>
          <w:top w:val="single" w:sz="4" w:space="0" w:color="42C4DD" w:themeColor="accent4"/>
          <w:left w:val="single" w:sz="4" w:space="0" w:color="42C4DD" w:themeColor="accent4"/>
          <w:bottom w:val="single" w:sz="4" w:space="0" w:color="42C4DD" w:themeColor="accent4"/>
          <w:right w:val="single" w:sz="4" w:space="0" w:color="42C4DD" w:themeColor="accent4"/>
          <w:insideH w:val="nil"/>
          <w:insideV w:val="nil"/>
        </w:tcBorders>
        <w:shd w:val="clear" w:color="auto" w:fill="42C4DD" w:themeFill="accent4"/>
      </w:tcPr>
    </w:tblStylePr>
    <w:tblStylePr w:type="lastRow">
      <w:rPr>
        <w:b/>
        <w:bCs/>
      </w:rPr>
      <w:tblPr/>
      <w:tcPr>
        <w:tcBorders>
          <w:top w:val="double" w:sz="4" w:space="0" w:color="42C4DD" w:themeColor="accent4"/>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Tablaconcuadrcula4-nfasis5">
    <w:name w:val="Grid Table 4 Accent 5"/>
    <w:basedOn w:val="Tablanormal"/>
    <w:uiPriority w:val="49"/>
    <w:rsid w:val="00572222"/>
    <w:pPr>
      <w:spacing w:after="0" w:line="240" w:lineRule="auto"/>
    </w:p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color w:val="FFFFFF" w:themeColor="background1"/>
      </w:rPr>
      <w:tblPr/>
      <w:tcPr>
        <w:tcBorders>
          <w:top w:val="single" w:sz="4" w:space="0" w:color="A49B8D" w:themeColor="accent5"/>
          <w:left w:val="single" w:sz="4" w:space="0" w:color="A49B8D" w:themeColor="accent5"/>
          <w:bottom w:val="single" w:sz="4" w:space="0" w:color="A49B8D" w:themeColor="accent5"/>
          <w:right w:val="single" w:sz="4" w:space="0" w:color="A49B8D" w:themeColor="accent5"/>
          <w:insideH w:val="nil"/>
          <w:insideV w:val="nil"/>
        </w:tcBorders>
        <w:shd w:val="clear" w:color="auto" w:fill="A49B8D" w:themeFill="accent5"/>
      </w:tcPr>
    </w:tblStylePr>
    <w:tblStylePr w:type="lastRow">
      <w:rPr>
        <w:b/>
        <w:bCs/>
      </w:rPr>
      <w:tblPr/>
      <w:tcPr>
        <w:tcBorders>
          <w:top w:val="double" w:sz="4" w:space="0" w:color="A49B8D" w:themeColor="accent5"/>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Tablaconcuadrcula4-nfasis6">
    <w:name w:val="Grid Table 4 Accent 6"/>
    <w:basedOn w:val="Tablanormal"/>
    <w:uiPriority w:val="49"/>
    <w:rsid w:val="00572222"/>
    <w:pPr>
      <w:spacing w:after="0" w:line="240" w:lineRule="auto"/>
    </w:p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color w:val="FFFFFF" w:themeColor="background1"/>
      </w:rPr>
      <w:tblPr/>
      <w:tcPr>
        <w:tcBorders>
          <w:top w:val="single" w:sz="4" w:space="0" w:color="5C4C44" w:themeColor="accent6"/>
          <w:left w:val="single" w:sz="4" w:space="0" w:color="5C4C44" w:themeColor="accent6"/>
          <w:bottom w:val="single" w:sz="4" w:space="0" w:color="5C4C44" w:themeColor="accent6"/>
          <w:right w:val="single" w:sz="4" w:space="0" w:color="5C4C44" w:themeColor="accent6"/>
          <w:insideH w:val="nil"/>
          <w:insideV w:val="nil"/>
        </w:tcBorders>
        <w:shd w:val="clear" w:color="auto" w:fill="5C4C44" w:themeFill="accent6"/>
      </w:tcPr>
    </w:tblStylePr>
    <w:tblStylePr w:type="lastRow">
      <w:rPr>
        <w:b/>
        <w:bCs/>
      </w:rPr>
      <w:tblPr/>
      <w:tcPr>
        <w:tcBorders>
          <w:top w:val="double" w:sz="4" w:space="0" w:color="5C4C44" w:themeColor="accent6"/>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Tablaconcuadrcula5oscura">
    <w:name w:val="Grid Table 5 Dark"/>
    <w:basedOn w:val="Tabla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51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51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51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5133" w:themeFill="accent1"/>
      </w:tcPr>
    </w:tblStylePr>
    <w:tblStylePr w:type="band1Vert">
      <w:tblPr/>
      <w:tcPr>
        <w:shd w:val="clear" w:color="auto" w:fill="F9B9AD" w:themeFill="accent1" w:themeFillTint="66"/>
      </w:tcPr>
    </w:tblStylePr>
    <w:tblStylePr w:type="band1Horz">
      <w:tblPr/>
      <w:tcPr>
        <w:shd w:val="clear" w:color="auto" w:fill="F9B9AD" w:themeFill="accent1" w:themeFillTint="66"/>
      </w:tcPr>
    </w:tblStylePr>
  </w:style>
  <w:style w:type="table" w:styleId="Tablaconcuadrcula5oscura-nfasis2">
    <w:name w:val="Grid Table 5 Dark Accent 2"/>
    <w:basedOn w:val="Tabla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C5B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C5B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C5B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C5BA" w:themeFill="accent2"/>
      </w:tcPr>
    </w:tblStylePr>
    <w:tblStylePr w:type="band1Vert">
      <w:tblPr/>
      <w:tcPr>
        <w:shd w:val="clear" w:color="auto" w:fill="BFE7E3" w:themeFill="accent2" w:themeFillTint="66"/>
      </w:tcPr>
    </w:tblStylePr>
    <w:tblStylePr w:type="band1Horz">
      <w:tblPr/>
      <w:tcPr>
        <w:shd w:val="clear" w:color="auto" w:fill="BFE7E3" w:themeFill="accent2" w:themeFillTint="66"/>
      </w:tcPr>
    </w:tblStylePr>
  </w:style>
  <w:style w:type="table" w:styleId="Tablaconcuadrcula5oscura-nfasis3">
    <w:name w:val="Grid Table 5 Dark Accent 3"/>
    <w:basedOn w:val="Tabla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8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E04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E04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E04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E04E" w:themeFill="accent3"/>
      </w:tcPr>
    </w:tblStylePr>
    <w:tblStylePr w:type="band1Vert">
      <w:tblPr/>
      <w:tcPr>
        <w:shd w:val="clear" w:color="auto" w:fill="EEF2B8" w:themeFill="accent3" w:themeFillTint="66"/>
      </w:tcPr>
    </w:tblStylePr>
    <w:tblStylePr w:type="band1Horz">
      <w:tblPr/>
      <w:tcPr>
        <w:shd w:val="clear" w:color="auto" w:fill="EEF2B8" w:themeFill="accent3" w:themeFillTint="66"/>
      </w:tcPr>
    </w:tblStylePr>
  </w:style>
  <w:style w:type="table" w:styleId="Tablaconcuadrcula5oscura-nfasis4">
    <w:name w:val="Grid Table 5 Dark Accent 4"/>
    <w:basedOn w:val="Tabla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3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C4D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C4D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C4D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C4DD" w:themeFill="accent4"/>
      </w:tcPr>
    </w:tblStylePr>
    <w:tblStylePr w:type="band1Vert">
      <w:tblPr/>
      <w:tcPr>
        <w:shd w:val="clear" w:color="auto" w:fill="B3E7F1" w:themeFill="accent4" w:themeFillTint="66"/>
      </w:tcPr>
    </w:tblStylePr>
    <w:tblStylePr w:type="band1Horz">
      <w:tblPr/>
      <w:tcPr>
        <w:shd w:val="clear" w:color="auto" w:fill="B3E7F1" w:themeFill="accent4" w:themeFillTint="66"/>
      </w:tcPr>
    </w:tblStylePr>
  </w:style>
  <w:style w:type="table" w:styleId="Tablaconcuadrcula5oscura-nfasis5">
    <w:name w:val="Grid Table 5 Dark Accent 5"/>
    <w:basedOn w:val="Tabla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B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9B8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9B8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9B8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9B8D" w:themeFill="accent5"/>
      </w:tcPr>
    </w:tblStylePr>
    <w:tblStylePr w:type="band1Vert">
      <w:tblPr/>
      <w:tcPr>
        <w:shd w:val="clear" w:color="auto" w:fill="DAD7D1" w:themeFill="accent5" w:themeFillTint="66"/>
      </w:tcPr>
    </w:tblStylePr>
    <w:tblStylePr w:type="band1Horz">
      <w:tblPr/>
      <w:tcPr>
        <w:shd w:val="clear" w:color="auto" w:fill="DAD7D1" w:themeFill="accent5" w:themeFillTint="66"/>
      </w:tcPr>
    </w:tblStylePr>
  </w:style>
  <w:style w:type="table" w:styleId="Tablaconcuadrcula5oscura-nfasis6">
    <w:name w:val="Grid Table 5 Dark Accent 6"/>
    <w:basedOn w:val="Tabla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DA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4C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4C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4C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4C44" w:themeFill="accent6"/>
      </w:tcPr>
    </w:tblStylePr>
    <w:tblStylePr w:type="band1Vert">
      <w:tblPr/>
      <w:tcPr>
        <w:shd w:val="clear" w:color="auto" w:fill="C3B5AE" w:themeFill="accent6" w:themeFillTint="66"/>
      </w:tcPr>
    </w:tblStylePr>
    <w:tblStylePr w:type="band1Horz">
      <w:tblPr/>
      <w:tcPr>
        <w:shd w:val="clear" w:color="auto" w:fill="C3B5AE" w:themeFill="accent6" w:themeFillTint="66"/>
      </w:tcPr>
    </w:tblStylePr>
  </w:style>
  <w:style w:type="table" w:styleId="Tablaconcuadrcula6concolores">
    <w:name w:val="Grid Table 6 Colorful"/>
    <w:basedOn w:val="Tabla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572222"/>
    <w:pPr>
      <w:spacing w:after="0" w:line="240" w:lineRule="auto"/>
    </w:pPr>
    <w:rPr>
      <w:color w:val="CA2C0F" w:themeColor="accent1" w:themeShade="BF"/>
    </w:r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rPr>
      <w:tblPr/>
      <w:tcPr>
        <w:tcBorders>
          <w:bottom w:val="single" w:sz="12" w:space="0" w:color="F69684" w:themeColor="accent1" w:themeTint="99"/>
        </w:tcBorders>
      </w:tcPr>
    </w:tblStylePr>
    <w:tblStylePr w:type="lastRow">
      <w:rPr>
        <w:b/>
        <w:bCs/>
      </w:rPr>
      <w:tblPr/>
      <w:tcPr>
        <w:tcBorders>
          <w:top w:val="doub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Tablaconcuadrcula6concolores-nfasis2">
    <w:name w:val="Grid Table 6 Colorful Accent 2"/>
    <w:basedOn w:val="Tablanormal"/>
    <w:uiPriority w:val="51"/>
    <w:rsid w:val="00572222"/>
    <w:pPr>
      <w:spacing w:after="0" w:line="240" w:lineRule="auto"/>
    </w:pPr>
    <w:rPr>
      <w:color w:val="3AA095" w:themeColor="accent2" w:themeShade="BF"/>
    </w:r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rPr>
      <w:tblPr/>
      <w:tcPr>
        <w:tcBorders>
          <w:bottom w:val="single" w:sz="12" w:space="0" w:color="9FDCD5" w:themeColor="accent2" w:themeTint="99"/>
        </w:tcBorders>
      </w:tcPr>
    </w:tblStylePr>
    <w:tblStylePr w:type="lastRow">
      <w:rPr>
        <w:b/>
        <w:bCs/>
      </w:rPr>
      <w:tblPr/>
      <w:tcPr>
        <w:tcBorders>
          <w:top w:val="doub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Tablaconcuadrcula6concolores-nfasis3">
    <w:name w:val="Grid Table 6 Colorful Accent 3"/>
    <w:basedOn w:val="Tablanormal"/>
    <w:uiPriority w:val="51"/>
    <w:rsid w:val="00572222"/>
    <w:pPr>
      <w:spacing w:after="0" w:line="240" w:lineRule="auto"/>
    </w:pPr>
    <w:rPr>
      <w:color w:val="B3C021" w:themeColor="accent3" w:themeShade="BF"/>
    </w:r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rPr>
      <w:tblPr/>
      <w:tcPr>
        <w:tcBorders>
          <w:bottom w:val="single" w:sz="12" w:space="0" w:color="E5EC94" w:themeColor="accent3" w:themeTint="99"/>
        </w:tcBorders>
      </w:tcPr>
    </w:tblStylePr>
    <w:tblStylePr w:type="lastRow">
      <w:rPr>
        <w:b/>
        <w:bCs/>
      </w:rPr>
      <w:tblPr/>
      <w:tcPr>
        <w:tcBorders>
          <w:top w:val="doub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Tablaconcuadrcula6concolores-nfasis4">
    <w:name w:val="Grid Table 6 Colorful Accent 4"/>
    <w:basedOn w:val="Tablanormal"/>
    <w:uiPriority w:val="51"/>
    <w:rsid w:val="00572222"/>
    <w:pPr>
      <w:spacing w:after="0" w:line="240" w:lineRule="auto"/>
    </w:pPr>
    <w:rPr>
      <w:color w:val="209DB5" w:themeColor="accent4" w:themeShade="BF"/>
    </w:r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rPr>
      <w:tblPr/>
      <w:tcPr>
        <w:tcBorders>
          <w:bottom w:val="single" w:sz="12" w:space="0" w:color="8DDBEA" w:themeColor="accent4" w:themeTint="99"/>
        </w:tcBorders>
      </w:tcPr>
    </w:tblStylePr>
    <w:tblStylePr w:type="lastRow">
      <w:rPr>
        <w:b/>
        <w:bCs/>
      </w:rPr>
      <w:tblPr/>
      <w:tcPr>
        <w:tcBorders>
          <w:top w:val="doub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Tablaconcuadrcula6concolores-nfasis5">
    <w:name w:val="Grid Table 6 Colorful Accent 5"/>
    <w:basedOn w:val="Tablanormal"/>
    <w:uiPriority w:val="51"/>
    <w:rsid w:val="00572222"/>
    <w:pPr>
      <w:spacing w:after="0" w:line="240" w:lineRule="auto"/>
    </w:pPr>
    <w:rPr>
      <w:color w:val="7E7465" w:themeColor="accent5" w:themeShade="BF"/>
    </w:r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rPr>
      <w:tblPr/>
      <w:tcPr>
        <w:tcBorders>
          <w:bottom w:val="single" w:sz="12" w:space="0" w:color="C8C3BA" w:themeColor="accent5" w:themeTint="99"/>
        </w:tcBorders>
      </w:tcPr>
    </w:tblStylePr>
    <w:tblStylePr w:type="lastRow">
      <w:rPr>
        <w:b/>
        <w:bCs/>
      </w:rPr>
      <w:tblPr/>
      <w:tcPr>
        <w:tcBorders>
          <w:top w:val="doub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Tablaconcuadrcula6concolores-nfasis6">
    <w:name w:val="Grid Table 6 Colorful Accent 6"/>
    <w:basedOn w:val="Tablanormal"/>
    <w:uiPriority w:val="51"/>
    <w:rsid w:val="00572222"/>
    <w:pPr>
      <w:spacing w:after="0" w:line="240" w:lineRule="auto"/>
    </w:pPr>
    <w:rPr>
      <w:color w:val="443833" w:themeColor="accent6" w:themeShade="BF"/>
    </w:r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rPr>
      <w:tblPr/>
      <w:tcPr>
        <w:tcBorders>
          <w:bottom w:val="single" w:sz="12" w:space="0" w:color="A59086" w:themeColor="accent6" w:themeTint="99"/>
        </w:tcBorders>
      </w:tcPr>
    </w:tblStylePr>
    <w:tblStylePr w:type="lastRow">
      <w:rPr>
        <w:b/>
        <w:bCs/>
      </w:rPr>
      <w:tblPr/>
      <w:tcPr>
        <w:tcBorders>
          <w:top w:val="doub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Tablaconcuadrcula7concolores">
    <w:name w:val="Grid Table 7 Colorful"/>
    <w:basedOn w:val="Tabla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572222"/>
    <w:pPr>
      <w:spacing w:after="0" w:line="240" w:lineRule="auto"/>
    </w:pPr>
    <w:rPr>
      <w:color w:val="CA2C0F" w:themeColor="accent1" w:themeShade="BF"/>
    </w:r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bottom w:val="single" w:sz="4" w:space="0" w:color="F69684" w:themeColor="accent1" w:themeTint="99"/>
        </w:tcBorders>
      </w:tcPr>
    </w:tblStylePr>
    <w:tblStylePr w:type="nwCell">
      <w:tblPr/>
      <w:tcPr>
        <w:tcBorders>
          <w:bottom w:val="single" w:sz="4" w:space="0" w:color="F69684" w:themeColor="accent1" w:themeTint="99"/>
        </w:tcBorders>
      </w:tcPr>
    </w:tblStylePr>
    <w:tblStylePr w:type="seCell">
      <w:tblPr/>
      <w:tcPr>
        <w:tcBorders>
          <w:top w:val="single" w:sz="4" w:space="0" w:color="F69684" w:themeColor="accent1" w:themeTint="99"/>
        </w:tcBorders>
      </w:tcPr>
    </w:tblStylePr>
    <w:tblStylePr w:type="swCell">
      <w:tblPr/>
      <w:tcPr>
        <w:tcBorders>
          <w:top w:val="single" w:sz="4" w:space="0" w:color="F69684" w:themeColor="accent1" w:themeTint="99"/>
        </w:tcBorders>
      </w:tcPr>
    </w:tblStylePr>
  </w:style>
  <w:style w:type="table" w:styleId="Tablaconcuadrcula7concolores-nfasis2">
    <w:name w:val="Grid Table 7 Colorful Accent 2"/>
    <w:basedOn w:val="Tablanormal"/>
    <w:uiPriority w:val="52"/>
    <w:rsid w:val="00572222"/>
    <w:pPr>
      <w:spacing w:after="0" w:line="240" w:lineRule="auto"/>
    </w:pPr>
    <w:rPr>
      <w:color w:val="3AA095" w:themeColor="accent2" w:themeShade="BF"/>
    </w:r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bottom w:val="single" w:sz="4" w:space="0" w:color="9FDCD5" w:themeColor="accent2" w:themeTint="99"/>
        </w:tcBorders>
      </w:tcPr>
    </w:tblStylePr>
    <w:tblStylePr w:type="nwCell">
      <w:tblPr/>
      <w:tcPr>
        <w:tcBorders>
          <w:bottom w:val="single" w:sz="4" w:space="0" w:color="9FDCD5" w:themeColor="accent2" w:themeTint="99"/>
        </w:tcBorders>
      </w:tcPr>
    </w:tblStylePr>
    <w:tblStylePr w:type="seCell">
      <w:tblPr/>
      <w:tcPr>
        <w:tcBorders>
          <w:top w:val="single" w:sz="4" w:space="0" w:color="9FDCD5" w:themeColor="accent2" w:themeTint="99"/>
        </w:tcBorders>
      </w:tcPr>
    </w:tblStylePr>
    <w:tblStylePr w:type="swCell">
      <w:tblPr/>
      <w:tcPr>
        <w:tcBorders>
          <w:top w:val="single" w:sz="4" w:space="0" w:color="9FDCD5" w:themeColor="accent2" w:themeTint="99"/>
        </w:tcBorders>
      </w:tcPr>
    </w:tblStylePr>
  </w:style>
  <w:style w:type="table" w:styleId="Tablaconcuadrcula7concolores-nfasis3">
    <w:name w:val="Grid Table 7 Colorful Accent 3"/>
    <w:basedOn w:val="Tablanormal"/>
    <w:uiPriority w:val="52"/>
    <w:rsid w:val="00572222"/>
    <w:pPr>
      <w:spacing w:after="0" w:line="240" w:lineRule="auto"/>
    </w:pPr>
    <w:rPr>
      <w:color w:val="B3C021" w:themeColor="accent3" w:themeShade="BF"/>
    </w:r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bottom w:val="single" w:sz="4" w:space="0" w:color="E5EC94" w:themeColor="accent3" w:themeTint="99"/>
        </w:tcBorders>
      </w:tcPr>
    </w:tblStylePr>
    <w:tblStylePr w:type="nwCell">
      <w:tblPr/>
      <w:tcPr>
        <w:tcBorders>
          <w:bottom w:val="single" w:sz="4" w:space="0" w:color="E5EC94" w:themeColor="accent3" w:themeTint="99"/>
        </w:tcBorders>
      </w:tcPr>
    </w:tblStylePr>
    <w:tblStylePr w:type="seCell">
      <w:tblPr/>
      <w:tcPr>
        <w:tcBorders>
          <w:top w:val="single" w:sz="4" w:space="0" w:color="E5EC94" w:themeColor="accent3" w:themeTint="99"/>
        </w:tcBorders>
      </w:tcPr>
    </w:tblStylePr>
    <w:tblStylePr w:type="swCell">
      <w:tblPr/>
      <w:tcPr>
        <w:tcBorders>
          <w:top w:val="single" w:sz="4" w:space="0" w:color="E5EC94" w:themeColor="accent3" w:themeTint="99"/>
        </w:tcBorders>
      </w:tcPr>
    </w:tblStylePr>
  </w:style>
  <w:style w:type="table" w:styleId="Tablaconcuadrcula7concolores-nfasis4">
    <w:name w:val="Grid Table 7 Colorful Accent 4"/>
    <w:basedOn w:val="Tablanormal"/>
    <w:uiPriority w:val="52"/>
    <w:rsid w:val="00572222"/>
    <w:pPr>
      <w:spacing w:after="0" w:line="240" w:lineRule="auto"/>
    </w:pPr>
    <w:rPr>
      <w:color w:val="209DB5" w:themeColor="accent4" w:themeShade="BF"/>
    </w:r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bottom w:val="single" w:sz="4" w:space="0" w:color="8DDBEA" w:themeColor="accent4" w:themeTint="99"/>
        </w:tcBorders>
      </w:tcPr>
    </w:tblStylePr>
    <w:tblStylePr w:type="nwCell">
      <w:tblPr/>
      <w:tcPr>
        <w:tcBorders>
          <w:bottom w:val="single" w:sz="4" w:space="0" w:color="8DDBEA" w:themeColor="accent4" w:themeTint="99"/>
        </w:tcBorders>
      </w:tcPr>
    </w:tblStylePr>
    <w:tblStylePr w:type="seCell">
      <w:tblPr/>
      <w:tcPr>
        <w:tcBorders>
          <w:top w:val="single" w:sz="4" w:space="0" w:color="8DDBEA" w:themeColor="accent4" w:themeTint="99"/>
        </w:tcBorders>
      </w:tcPr>
    </w:tblStylePr>
    <w:tblStylePr w:type="swCell">
      <w:tblPr/>
      <w:tcPr>
        <w:tcBorders>
          <w:top w:val="single" w:sz="4" w:space="0" w:color="8DDBEA" w:themeColor="accent4" w:themeTint="99"/>
        </w:tcBorders>
      </w:tcPr>
    </w:tblStylePr>
  </w:style>
  <w:style w:type="table" w:styleId="Tablaconcuadrcula7concolores-nfasis5">
    <w:name w:val="Grid Table 7 Colorful Accent 5"/>
    <w:basedOn w:val="Tablanormal"/>
    <w:uiPriority w:val="52"/>
    <w:rsid w:val="00572222"/>
    <w:pPr>
      <w:spacing w:after="0" w:line="240" w:lineRule="auto"/>
    </w:pPr>
    <w:rPr>
      <w:color w:val="7E7465" w:themeColor="accent5" w:themeShade="BF"/>
    </w:r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bottom w:val="single" w:sz="4" w:space="0" w:color="C8C3BA" w:themeColor="accent5" w:themeTint="99"/>
        </w:tcBorders>
      </w:tcPr>
    </w:tblStylePr>
    <w:tblStylePr w:type="nwCell">
      <w:tblPr/>
      <w:tcPr>
        <w:tcBorders>
          <w:bottom w:val="single" w:sz="4" w:space="0" w:color="C8C3BA" w:themeColor="accent5" w:themeTint="99"/>
        </w:tcBorders>
      </w:tcPr>
    </w:tblStylePr>
    <w:tblStylePr w:type="seCell">
      <w:tblPr/>
      <w:tcPr>
        <w:tcBorders>
          <w:top w:val="single" w:sz="4" w:space="0" w:color="C8C3BA" w:themeColor="accent5" w:themeTint="99"/>
        </w:tcBorders>
      </w:tcPr>
    </w:tblStylePr>
    <w:tblStylePr w:type="swCell">
      <w:tblPr/>
      <w:tcPr>
        <w:tcBorders>
          <w:top w:val="single" w:sz="4" w:space="0" w:color="C8C3BA" w:themeColor="accent5" w:themeTint="99"/>
        </w:tcBorders>
      </w:tcPr>
    </w:tblStylePr>
  </w:style>
  <w:style w:type="table" w:styleId="Tablaconcuadrcula7concolores-nfasis6">
    <w:name w:val="Grid Table 7 Colorful Accent 6"/>
    <w:basedOn w:val="Tablanormal"/>
    <w:uiPriority w:val="52"/>
    <w:rsid w:val="00572222"/>
    <w:pPr>
      <w:spacing w:after="0" w:line="240" w:lineRule="auto"/>
    </w:pPr>
    <w:rPr>
      <w:color w:val="443833" w:themeColor="accent6" w:themeShade="BF"/>
    </w:r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bottom w:val="single" w:sz="4" w:space="0" w:color="A59086" w:themeColor="accent6" w:themeTint="99"/>
        </w:tcBorders>
      </w:tcPr>
    </w:tblStylePr>
    <w:tblStylePr w:type="nwCell">
      <w:tblPr/>
      <w:tcPr>
        <w:tcBorders>
          <w:bottom w:val="single" w:sz="4" w:space="0" w:color="A59086" w:themeColor="accent6" w:themeTint="99"/>
        </w:tcBorders>
      </w:tcPr>
    </w:tblStylePr>
    <w:tblStylePr w:type="seCell">
      <w:tblPr/>
      <w:tcPr>
        <w:tcBorders>
          <w:top w:val="single" w:sz="4" w:space="0" w:color="A59086" w:themeColor="accent6" w:themeTint="99"/>
        </w:tcBorders>
      </w:tcPr>
    </w:tblStylePr>
    <w:tblStylePr w:type="swCell">
      <w:tblPr/>
      <w:tcPr>
        <w:tcBorders>
          <w:top w:val="single" w:sz="4" w:space="0" w:color="A59086" w:themeColor="accent6" w:themeTint="99"/>
        </w:tcBorders>
      </w:tcPr>
    </w:tblStylePr>
  </w:style>
  <w:style w:type="character" w:customStyle="1" w:styleId="Ttulo3Car">
    <w:name w:val="Título 3 Car"/>
    <w:basedOn w:val="Fuentedeprrafopredeter"/>
    <w:link w:val="Ttulo3"/>
    <w:uiPriority w:val="9"/>
    <w:semiHidden/>
    <w:rsid w:val="00572222"/>
    <w:rPr>
      <w:rFonts w:asciiTheme="majorHAnsi" w:eastAsiaTheme="majorEastAsia" w:hAnsiTheme="majorHAnsi" w:cstheme="majorBidi"/>
      <w:color w:val="861D0A" w:themeColor="accent1" w:themeShade="7F"/>
      <w:kern w:val="16"/>
      <w:sz w:val="24"/>
      <w:szCs w:val="24"/>
      <w14:ligatures w14:val="standardContextual"/>
      <w14:numForm w14:val="oldStyle"/>
      <w14:numSpacing w14:val="proportional"/>
      <w14:cntxtAlts/>
    </w:rPr>
  </w:style>
  <w:style w:type="character" w:customStyle="1" w:styleId="Ttulo4Car">
    <w:name w:val="Título 4 Car"/>
    <w:basedOn w:val="Fuentedeprrafopredeter"/>
    <w:link w:val="Ttulo4"/>
    <w:uiPriority w:val="9"/>
    <w:semiHidden/>
    <w:rsid w:val="00572222"/>
    <w:rPr>
      <w:rFonts w:asciiTheme="majorHAnsi" w:eastAsiaTheme="majorEastAsia" w:hAnsiTheme="majorHAnsi" w:cstheme="majorBidi"/>
      <w:i/>
      <w:iCs/>
      <w:color w:val="CA2C0F" w:themeColor="accent1" w:themeShade="BF"/>
      <w:kern w:val="16"/>
      <w:sz w:val="22"/>
      <w14:ligatures w14:val="standardContextual"/>
      <w14:numForm w14:val="oldStyle"/>
      <w14:numSpacing w14:val="proportional"/>
      <w14:cntxtAlts/>
    </w:rPr>
  </w:style>
  <w:style w:type="character" w:customStyle="1" w:styleId="Ttulo5Car">
    <w:name w:val="Título 5 Car"/>
    <w:basedOn w:val="Fuentedeprrafopredeter"/>
    <w:link w:val="Ttulo5"/>
    <w:uiPriority w:val="9"/>
    <w:semiHidden/>
    <w:rsid w:val="00572222"/>
    <w:rPr>
      <w:rFonts w:asciiTheme="majorHAnsi" w:eastAsiaTheme="majorEastAsia" w:hAnsiTheme="majorHAnsi" w:cstheme="majorBidi"/>
      <w:color w:val="CA2C0F" w:themeColor="accent1" w:themeShade="BF"/>
      <w:kern w:val="16"/>
      <w:sz w:val="22"/>
      <w14:ligatures w14:val="standardContextual"/>
      <w14:numForm w14:val="oldStyle"/>
      <w14:numSpacing w14:val="proportional"/>
      <w14:cntxtAlts/>
    </w:rPr>
  </w:style>
  <w:style w:type="character" w:customStyle="1" w:styleId="Ttulo6Car">
    <w:name w:val="Título 6 Car"/>
    <w:basedOn w:val="Fuentedeprrafopredeter"/>
    <w:link w:val="Ttulo6"/>
    <w:uiPriority w:val="9"/>
    <w:semiHidden/>
    <w:rsid w:val="00572222"/>
    <w:rPr>
      <w:rFonts w:asciiTheme="majorHAnsi" w:eastAsiaTheme="majorEastAsia" w:hAnsiTheme="majorHAnsi" w:cstheme="majorBidi"/>
      <w:color w:val="861D0A" w:themeColor="accent1" w:themeShade="7F"/>
      <w:kern w:val="16"/>
      <w:sz w:val="22"/>
      <w14:ligatures w14:val="standardContextual"/>
      <w14:numForm w14:val="oldStyle"/>
      <w14:numSpacing w14:val="proportional"/>
      <w14:cntxtAlts/>
    </w:rPr>
  </w:style>
  <w:style w:type="character" w:customStyle="1" w:styleId="Ttulo7Car">
    <w:name w:val="Título 7 Car"/>
    <w:basedOn w:val="Fuentedeprrafopredeter"/>
    <w:link w:val="Ttulo7"/>
    <w:uiPriority w:val="9"/>
    <w:semiHidden/>
    <w:rsid w:val="00572222"/>
    <w:rPr>
      <w:rFonts w:asciiTheme="majorHAnsi" w:eastAsiaTheme="majorEastAsia" w:hAnsiTheme="majorHAnsi" w:cstheme="majorBidi"/>
      <w:i/>
      <w:iCs/>
      <w:color w:val="861D0A" w:themeColor="accent1" w:themeShade="7F"/>
      <w:kern w:val="16"/>
      <w:sz w:val="22"/>
      <w14:ligatures w14:val="standardContextual"/>
      <w14:numForm w14:val="oldStyle"/>
      <w14:numSpacing w14:val="proportional"/>
      <w14:cntxtAlts/>
    </w:rPr>
  </w:style>
  <w:style w:type="character" w:customStyle="1" w:styleId="Ttulo8Car">
    <w:name w:val="Título 8 Car"/>
    <w:basedOn w:val="Fuentedeprrafopredeter"/>
    <w:link w:val="Ttulo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Ttulo9Car">
    <w:name w:val="Título 9 Car"/>
    <w:basedOn w:val="Fuentedeprrafopredeter"/>
    <w:link w:val="Ttulo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AcrnimoHTML">
    <w:name w:val="HTML Acronym"/>
    <w:basedOn w:val="Fuentedeprrafopredeter"/>
    <w:uiPriority w:val="99"/>
    <w:semiHidden/>
    <w:unhideWhenUsed/>
    <w:rsid w:val="00572222"/>
    <w:rPr>
      <w:sz w:val="22"/>
    </w:rPr>
  </w:style>
  <w:style w:type="paragraph" w:styleId="DireccinHTML">
    <w:name w:val="HTML Address"/>
    <w:basedOn w:val="Normal"/>
    <w:link w:val="DireccinHTMLCar"/>
    <w:uiPriority w:val="99"/>
    <w:semiHidden/>
    <w:unhideWhenUsed/>
    <w:rsid w:val="00572222"/>
    <w:pPr>
      <w:spacing w:after="0" w:line="240" w:lineRule="auto"/>
    </w:pPr>
    <w:rPr>
      <w:i/>
      <w:iCs/>
    </w:rPr>
  </w:style>
  <w:style w:type="character" w:customStyle="1" w:styleId="DireccinHTMLCar">
    <w:name w:val="Dirección HTML Car"/>
    <w:basedOn w:val="Fuentedeprrafopredeter"/>
    <w:link w:val="DireccinHTML"/>
    <w:uiPriority w:val="99"/>
    <w:semiHidden/>
    <w:rsid w:val="00572222"/>
    <w:rPr>
      <w:i/>
      <w:iCs/>
      <w:kern w:val="16"/>
      <w:sz w:val="22"/>
      <w14:ligatures w14:val="standardContextual"/>
      <w14:numForm w14:val="oldStyle"/>
      <w14:numSpacing w14:val="proportional"/>
      <w14:cntxtAlts/>
    </w:rPr>
  </w:style>
  <w:style w:type="character" w:styleId="CitaHTML">
    <w:name w:val="HTML Cite"/>
    <w:basedOn w:val="Fuentedeprrafopredeter"/>
    <w:uiPriority w:val="99"/>
    <w:semiHidden/>
    <w:unhideWhenUsed/>
    <w:rsid w:val="00572222"/>
    <w:rPr>
      <w:i/>
      <w:iCs/>
      <w:sz w:val="22"/>
    </w:rPr>
  </w:style>
  <w:style w:type="character" w:styleId="CdigoHTML">
    <w:name w:val="HTML Code"/>
    <w:basedOn w:val="Fuentedeprrafopredeter"/>
    <w:uiPriority w:val="99"/>
    <w:semiHidden/>
    <w:unhideWhenUsed/>
    <w:rsid w:val="00572222"/>
    <w:rPr>
      <w:rFonts w:ascii="Consolas" w:hAnsi="Consolas"/>
      <w:sz w:val="22"/>
      <w:szCs w:val="20"/>
    </w:rPr>
  </w:style>
  <w:style w:type="character" w:styleId="DefinicinHTML">
    <w:name w:val="HTML Definition"/>
    <w:basedOn w:val="Fuentedeprrafopredeter"/>
    <w:uiPriority w:val="99"/>
    <w:semiHidden/>
    <w:unhideWhenUsed/>
    <w:rsid w:val="00572222"/>
    <w:rPr>
      <w:i/>
      <w:iCs/>
      <w:sz w:val="22"/>
    </w:rPr>
  </w:style>
  <w:style w:type="character" w:styleId="TecladoHTML">
    <w:name w:val="HTML Keyboard"/>
    <w:basedOn w:val="Fuentedeprrafopredeter"/>
    <w:uiPriority w:val="99"/>
    <w:semiHidden/>
    <w:unhideWhenUsed/>
    <w:rsid w:val="00572222"/>
    <w:rPr>
      <w:rFonts w:ascii="Consolas" w:hAnsi="Consolas"/>
      <w:sz w:val="22"/>
      <w:szCs w:val="20"/>
    </w:rPr>
  </w:style>
  <w:style w:type="paragraph" w:styleId="HTMLconformatoprevio">
    <w:name w:val="HTML Preformatted"/>
    <w:basedOn w:val="Normal"/>
    <w:link w:val="HTMLconformatoprevioCar"/>
    <w:uiPriority w:val="99"/>
    <w:semiHidden/>
    <w:unhideWhenUsed/>
    <w:rsid w:val="00572222"/>
    <w:pPr>
      <w:spacing w:after="0"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572222"/>
    <w:rPr>
      <w:rFonts w:ascii="Consolas" w:hAnsi="Consolas"/>
      <w:kern w:val="16"/>
      <w:sz w:val="22"/>
      <w14:ligatures w14:val="standardContextual"/>
      <w14:numForm w14:val="oldStyle"/>
      <w14:numSpacing w14:val="proportional"/>
      <w14:cntxtAlts/>
    </w:rPr>
  </w:style>
  <w:style w:type="character" w:styleId="EjemplodeHTML">
    <w:name w:val="HTML Sample"/>
    <w:basedOn w:val="Fuentedeprrafopredeter"/>
    <w:uiPriority w:val="99"/>
    <w:semiHidden/>
    <w:unhideWhenUsed/>
    <w:rsid w:val="00572222"/>
    <w:rPr>
      <w:rFonts w:ascii="Consolas" w:hAnsi="Consolas"/>
      <w:sz w:val="24"/>
      <w:szCs w:val="24"/>
    </w:rPr>
  </w:style>
  <w:style w:type="character" w:styleId="MquinadeescribirHTML">
    <w:name w:val="HTML Typewriter"/>
    <w:basedOn w:val="Fuentedeprrafopredeter"/>
    <w:uiPriority w:val="99"/>
    <w:semiHidden/>
    <w:unhideWhenUsed/>
    <w:rsid w:val="00572222"/>
    <w:rPr>
      <w:rFonts w:ascii="Consolas" w:hAnsi="Consolas"/>
      <w:sz w:val="22"/>
      <w:szCs w:val="20"/>
    </w:rPr>
  </w:style>
  <w:style w:type="character" w:styleId="VariableHTML">
    <w:name w:val="HTML Variable"/>
    <w:basedOn w:val="Fuentedeprrafopredeter"/>
    <w:uiPriority w:val="99"/>
    <w:semiHidden/>
    <w:unhideWhenUsed/>
    <w:rsid w:val="00572222"/>
    <w:rPr>
      <w:i/>
      <w:iCs/>
      <w:sz w:val="22"/>
    </w:rPr>
  </w:style>
  <w:style w:type="character" w:styleId="Hipervnculo">
    <w:name w:val="Hyperlink"/>
    <w:basedOn w:val="Fuentedeprrafopredeter"/>
    <w:uiPriority w:val="99"/>
    <w:semiHidden/>
    <w:unhideWhenUsed/>
    <w:rsid w:val="000F51EC"/>
    <w:rPr>
      <w:color w:val="16697A" w:themeColor="accent4" w:themeShade="80"/>
      <w:sz w:val="22"/>
      <w:u w:val="single"/>
    </w:rPr>
  </w:style>
  <w:style w:type="paragraph" w:styleId="ndice1">
    <w:name w:val="index 1"/>
    <w:basedOn w:val="Normal"/>
    <w:next w:val="Normal"/>
    <w:autoRedefine/>
    <w:uiPriority w:val="99"/>
    <w:semiHidden/>
    <w:unhideWhenUsed/>
    <w:rsid w:val="00572222"/>
    <w:pPr>
      <w:spacing w:after="0" w:line="240" w:lineRule="auto"/>
      <w:ind w:left="200" w:hanging="200"/>
    </w:pPr>
  </w:style>
  <w:style w:type="paragraph" w:styleId="ndice2">
    <w:name w:val="index 2"/>
    <w:basedOn w:val="Normal"/>
    <w:next w:val="Normal"/>
    <w:autoRedefine/>
    <w:uiPriority w:val="99"/>
    <w:semiHidden/>
    <w:unhideWhenUsed/>
    <w:rsid w:val="00572222"/>
    <w:pPr>
      <w:spacing w:after="0" w:line="240" w:lineRule="auto"/>
      <w:ind w:left="400" w:hanging="200"/>
    </w:pPr>
  </w:style>
  <w:style w:type="paragraph" w:styleId="ndice3">
    <w:name w:val="index 3"/>
    <w:basedOn w:val="Normal"/>
    <w:next w:val="Normal"/>
    <w:autoRedefine/>
    <w:uiPriority w:val="99"/>
    <w:semiHidden/>
    <w:unhideWhenUsed/>
    <w:rsid w:val="00572222"/>
    <w:pPr>
      <w:spacing w:after="0" w:line="240" w:lineRule="auto"/>
      <w:ind w:left="600" w:hanging="200"/>
    </w:pPr>
  </w:style>
  <w:style w:type="paragraph" w:styleId="ndice4">
    <w:name w:val="index 4"/>
    <w:basedOn w:val="Normal"/>
    <w:next w:val="Normal"/>
    <w:autoRedefine/>
    <w:uiPriority w:val="99"/>
    <w:semiHidden/>
    <w:unhideWhenUsed/>
    <w:rsid w:val="00572222"/>
    <w:pPr>
      <w:spacing w:after="0" w:line="240" w:lineRule="auto"/>
      <w:ind w:left="800" w:hanging="200"/>
    </w:pPr>
  </w:style>
  <w:style w:type="paragraph" w:styleId="ndice5">
    <w:name w:val="index 5"/>
    <w:basedOn w:val="Normal"/>
    <w:next w:val="Normal"/>
    <w:autoRedefine/>
    <w:uiPriority w:val="99"/>
    <w:semiHidden/>
    <w:unhideWhenUsed/>
    <w:rsid w:val="00572222"/>
    <w:pPr>
      <w:spacing w:after="0" w:line="240" w:lineRule="auto"/>
      <w:ind w:left="1000" w:hanging="200"/>
    </w:pPr>
  </w:style>
  <w:style w:type="paragraph" w:styleId="ndice6">
    <w:name w:val="index 6"/>
    <w:basedOn w:val="Normal"/>
    <w:next w:val="Normal"/>
    <w:autoRedefine/>
    <w:uiPriority w:val="99"/>
    <w:semiHidden/>
    <w:unhideWhenUsed/>
    <w:rsid w:val="00572222"/>
    <w:pPr>
      <w:spacing w:after="0" w:line="240" w:lineRule="auto"/>
      <w:ind w:left="1200" w:hanging="200"/>
    </w:pPr>
  </w:style>
  <w:style w:type="paragraph" w:styleId="ndice7">
    <w:name w:val="index 7"/>
    <w:basedOn w:val="Normal"/>
    <w:next w:val="Normal"/>
    <w:autoRedefine/>
    <w:uiPriority w:val="99"/>
    <w:semiHidden/>
    <w:unhideWhenUsed/>
    <w:rsid w:val="00572222"/>
    <w:pPr>
      <w:spacing w:after="0" w:line="240" w:lineRule="auto"/>
      <w:ind w:left="1400" w:hanging="200"/>
    </w:pPr>
  </w:style>
  <w:style w:type="paragraph" w:styleId="ndice8">
    <w:name w:val="index 8"/>
    <w:basedOn w:val="Normal"/>
    <w:next w:val="Normal"/>
    <w:autoRedefine/>
    <w:uiPriority w:val="99"/>
    <w:semiHidden/>
    <w:unhideWhenUsed/>
    <w:rsid w:val="00572222"/>
    <w:pPr>
      <w:spacing w:after="0" w:line="240" w:lineRule="auto"/>
      <w:ind w:left="1600" w:hanging="200"/>
    </w:pPr>
  </w:style>
  <w:style w:type="paragraph" w:styleId="ndice9">
    <w:name w:val="index 9"/>
    <w:basedOn w:val="Normal"/>
    <w:next w:val="Normal"/>
    <w:autoRedefine/>
    <w:uiPriority w:val="99"/>
    <w:semiHidden/>
    <w:unhideWhenUsed/>
    <w:rsid w:val="00572222"/>
    <w:pPr>
      <w:spacing w:after="0" w:line="240" w:lineRule="auto"/>
      <w:ind w:left="1800" w:hanging="200"/>
    </w:pPr>
  </w:style>
  <w:style w:type="paragraph" w:styleId="Ttulodendice">
    <w:name w:val="index heading"/>
    <w:basedOn w:val="Normal"/>
    <w:next w:val="ndice1"/>
    <w:uiPriority w:val="99"/>
    <w:semiHidden/>
    <w:unhideWhenUsed/>
    <w:rsid w:val="00572222"/>
    <w:rPr>
      <w:rFonts w:asciiTheme="majorHAnsi" w:eastAsiaTheme="majorEastAsia" w:hAnsiTheme="majorHAnsi" w:cstheme="majorBidi"/>
      <w:b/>
      <w:bCs/>
    </w:rPr>
  </w:style>
  <w:style w:type="character" w:styleId="nfasisintenso">
    <w:name w:val="Intense Emphasis"/>
    <w:basedOn w:val="Fuentedeprrafopredeter"/>
    <w:uiPriority w:val="21"/>
    <w:semiHidden/>
    <w:qFormat/>
    <w:rsid w:val="000F51EC"/>
    <w:rPr>
      <w:i/>
      <w:iCs/>
      <w:color w:val="CA2C0F" w:themeColor="accent1" w:themeShade="BF"/>
      <w:sz w:val="22"/>
    </w:rPr>
  </w:style>
  <w:style w:type="paragraph" w:styleId="Citadestacada">
    <w:name w:val="Intense Quote"/>
    <w:basedOn w:val="Normal"/>
    <w:next w:val="Normal"/>
    <w:link w:val="CitadestacadaCar"/>
    <w:uiPriority w:val="30"/>
    <w:semiHidden/>
    <w:qFormat/>
    <w:rsid w:val="000F51EC"/>
    <w:pPr>
      <w:pBdr>
        <w:top w:val="single" w:sz="4" w:space="10" w:color="F05133" w:themeColor="accent1"/>
        <w:bottom w:val="single" w:sz="4" w:space="10" w:color="F05133" w:themeColor="accent1"/>
      </w:pBdr>
      <w:spacing w:before="360" w:after="360"/>
      <w:ind w:left="864" w:right="864"/>
      <w:jc w:val="center"/>
    </w:pPr>
    <w:rPr>
      <w:i/>
      <w:iCs/>
      <w:color w:val="CA2C0F" w:themeColor="accent1" w:themeShade="BF"/>
    </w:rPr>
  </w:style>
  <w:style w:type="character" w:customStyle="1" w:styleId="CitadestacadaCar">
    <w:name w:val="Cita destacada Car"/>
    <w:basedOn w:val="Fuentedeprrafopredeter"/>
    <w:link w:val="Citadestacada"/>
    <w:uiPriority w:val="30"/>
    <w:semiHidden/>
    <w:rsid w:val="000F51EC"/>
    <w:rPr>
      <w:i/>
      <w:iCs/>
      <w:color w:val="CA2C0F" w:themeColor="accent1" w:themeShade="BF"/>
    </w:rPr>
  </w:style>
  <w:style w:type="character" w:styleId="Referenciaintensa">
    <w:name w:val="Intense Reference"/>
    <w:basedOn w:val="Fuentedeprrafopredeter"/>
    <w:uiPriority w:val="32"/>
    <w:semiHidden/>
    <w:qFormat/>
    <w:rsid w:val="000F51EC"/>
    <w:rPr>
      <w:b/>
      <w:bCs/>
      <w:caps w:val="0"/>
      <w:smallCaps/>
      <w:color w:val="CA2C0F" w:themeColor="accent1" w:themeShade="BF"/>
      <w:spacing w:val="5"/>
      <w:sz w:val="22"/>
    </w:rPr>
  </w:style>
  <w:style w:type="table" w:styleId="Cuadrculaclara">
    <w:name w:val="Light Grid"/>
    <w:basedOn w:val="Tabla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572222"/>
    <w:pPr>
      <w:spacing w:after="0" w:line="240" w:lineRule="auto"/>
    </w:p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insideH w:val="single" w:sz="8" w:space="0" w:color="F05133" w:themeColor="accent1"/>
        <w:insideV w:val="single" w:sz="8" w:space="0" w:color="F051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5133" w:themeColor="accent1"/>
          <w:left w:val="single" w:sz="8" w:space="0" w:color="F05133" w:themeColor="accent1"/>
          <w:bottom w:val="single" w:sz="18" w:space="0" w:color="F05133" w:themeColor="accent1"/>
          <w:right w:val="single" w:sz="8" w:space="0" w:color="F05133" w:themeColor="accent1"/>
          <w:insideH w:val="nil"/>
          <w:insideV w:val="single" w:sz="8" w:space="0" w:color="F051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5133" w:themeColor="accent1"/>
          <w:left w:val="single" w:sz="8" w:space="0" w:color="F05133" w:themeColor="accent1"/>
          <w:bottom w:val="single" w:sz="8" w:space="0" w:color="F05133" w:themeColor="accent1"/>
          <w:right w:val="single" w:sz="8" w:space="0" w:color="F05133" w:themeColor="accent1"/>
          <w:insideH w:val="nil"/>
          <w:insideV w:val="single" w:sz="8" w:space="0" w:color="F051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tblStylePr w:type="band1Vert">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shd w:val="clear" w:color="auto" w:fill="FBD3CC" w:themeFill="accent1" w:themeFillTint="3F"/>
      </w:tcPr>
    </w:tblStylePr>
    <w:tblStylePr w:type="band1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insideV w:val="single" w:sz="8" w:space="0" w:color="F05133" w:themeColor="accent1"/>
        </w:tcBorders>
        <w:shd w:val="clear" w:color="auto" w:fill="FBD3CC" w:themeFill="accent1" w:themeFillTint="3F"/>
      </w:tcPr>
    </w:tblStylePr>
    <w:tblStylePr w:type="band2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insideV w:val="single" w:sz="8" w:space="0" w:color="F05133" w:themeColor="accent1"/>
        </w:tcBorders>
      </w:tcPr>
    </w:tblStylePr>
  </w:style>
  <w:style w:type="table" w:styleId="Cuadrculaclara-nfasis2">
    <w:name w:val="Light Grid Accent 2"/>
    <w:basedOn w:val="Tablanormal"/>
    <w:uiPriority w:val="62"/>
    <w:semiHidden/>
    <w:unhideWhenUsed/>
    <w:rsid w:val="00572222"/>
    <w:pPr>
      <w:spacing w:after="0" w:line="240" w:lineRule="auto"/>
    </w:p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insideH w:val="single" w:sz="8" w:space="0" w:color="60C5BA" w:themeColor="accent2"/>
        <w:insideV w:val="single" w:sz="8" w:space="0" w:color="60C5B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C5BA" w:themeColor="accent2"/>
          <w:left w:val="single" w:sz="8" w:space="0" w:color="60C5BA" w:themeColor="accent2"/>
          <w:bottom w:val="single" w:sz="18" w:space="0" w:color="60C5BA" w:themeColor="accent2"/>
          <w:right w:val="single" w:sz="8" w:space="0" w:color="60C5BA" w:themeColor="accent2"/>
          <w:insideH w:val="nil"/>
          <w:insideV w:val="single" w:sz="8" w:space="0" w:color="60C5B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C5BA" w:themeColor="accent2"/>
          <w:left w:val="single" w:sz="8" w:space="0" w:color="60C5BA" w:themeColor="accent2"/>
          <w:bottom w:val="single" w:sz="8" w:space="0" w:color="60C5BA" w:themeColor="accent2"/>
          <w:right w:val="single" w:sz="8" w:space="0" w:color="60C5BA" w:themeColor="accent2"/>
          <w:insideH w:val="nil"/>
          <w:insideV w:val="single" w:sz="8" w:space="0" w:color="60C5B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tblStylePr w:type="band1Vert">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shd w:val="clear" w:color="auto" w:fill="D7F0ED" w:themeFill="accent2" w:themeFillTint="3F"/>
      </w:tcPr>
    </w:tblStylePr>
    <w:tblStylePr w:type="band1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insideV w:val="single" w:sz="8" w:space="0" w:color="60C5BA" w:themeColor="accent2"/>
        </w:tcBorders>
        <w:shd w:val="clear" w:color="auto" w:fill="D7F0ED" w:themeFill="accent2" w:themeFillTint="3F"/>
      </w:tcPr>
    </w:tblStylePr>
    <w:tblStylePr w:type="band2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insideV w:val="single" w:sz="8" w:space="0" w:color="60C5BA" w:themeColor="accent2"/>
        </w:tcBorders>
      </w:tcPr>
    </w:tblStylePr>
  </w:style>
  <w:style w:type="table" w:styleId="Cuadrculaclara-nfasis3">
    <w:name w:val="Light Grid Accent 3"/>
    <w:basedOn w:val="Tablanormal"/>
    <w:uiPriority w:val="62"/>
    <w:semiHidden/>
    <w:unhideWhenUsed/>
    <w:rsid w:val="00572222"/>
    <w:pPr>
      <w:spacing w:after="0" w:line="240" w:lineRule="auto"/>
    </w:p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insideH w:val="single" w:sz="8" w:space="0" w:color="D5E04E" w:themeColor="accent3"/>
        <w:insideV w:val="single" w:sz="8" w:space="0" w:color="D5E04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E04E" w:themeColor="accent3"/>
          <w:left w:val="single" w:sz="8" w:space="0" w:color="D5E04E" w:themeColor="accent3"/>
          <w:bottom w:val="single" w:sz="18" w:space="0" w:color="D5E04E" w:themeColor="accent3"/>
          <w:right w:val="single" w:sz="8" w:space="0" w:color="D5E04E" w:themeColor="accent3"/>
          <w:insideH w:val="nil"/>
          <w:insideV w:val="single" w:sz="8" w:space="0" w:color="D5E04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E04E" w:themeColor="accent3"/>
          <w:left w:val="single" w:sz="8" w:space="0" w:color="D5E04E" w:themeColor="accent3"/>
          <w:bottom w:val="single" w:sz="8" w:space="0" w:color="D5E04E" w:themeColor="accent3"/>
          <w:right w:val="single" w:sz="8" w:space="0" w:color="D5E04E" w:themeColor="accent3"/>
          <w:insideH w:val="nil"/>
          <w:insideV w:val="single" w:sz="8" w:space="0" w:color="D5E04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tblStylePr w:type="band1Vert">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shd w:val="clear" w:color="auto" w:fill="F4F7D3" w:themeFill="accent3" w:themeFillTint="3F"/>
      </w:tcPr>
    </w:tblStylePr>
    <w:tblStylePr w:type="band1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insideV w:val="single" w:sz="8" w:space="0" w:color="D5E04E" w:themeColor="accent3"/>
        </w:tcBorders>
        <w:shd w:val="clear" w:color="auto" w:fill="F4F7D3" w:themeFill="accent3" w:themeFillTint="3F"/>
      </w:tcPr>
    </w:tblStylePr>
    <w:tblStylePr w:type="band2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insideV w:val="single" w:sz="8" w:space="0" w:color="D5E04E" w:themeColor="accent3"/>
        </w:tcBorders>
      </w:tcPr>
    </w:tblStylePr>
  </w:style>
  <w:style w:type="table" w:styleId="Cuadrculaclara-nfasis4">
    <w:name w:val="Light Grid Accent 4"/>
    <w:basedOn w:val="Tablanormal"/>
    <w:uiPriority w:val="62"/>
    <w:semiHidden/>
    <w:unhideWhenUsed/>
    <w:rsid w:val="00572222"/>
    <w:pPr>
      <w:spacing w:after="0" w:line="240" w:lineRule="auto"/>
    </w:p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insideH w:val="single" w:sz="8" w:space="0" w:color="42C4DD" w:themeColor="accent4"/>
        <w:insideV w:val="single" w:sz="8" w:space="0" w:color="42C4D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C4DD" w:themeColor="accent4"/>
          <w:left w:val="single" w:sz="8" w:space="0" w:color="42C4DD" w:themeColor="accent4"/>
          <w:bottom w:val="single" w:sz="18" w:space="0" w:color="42C4DD" w:themeColor="accent4"/>
          <w:right w:val="single" w:sz="8" w:space="0" w:color="42C4DD" w:themeColor="accent4"/>
          <w:insideH w:val="nil"/>
          <w:insideV w:val="single" w:sz="8" w:space="0" w:color="42C4D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C4DD" w:themeColor="accent4"/>
          <w:left w:val="single" w:sz="8" w:space="0" w:color="42C4DD" w:themeColor="accent4"/>
          <w:bottom w:val="single" w:sz="8" w:space="0" w:color="42C4DD" w:themeColor="accent4"/>
          <w:right w:val="single" w:sz="8" w:space="0" w:color="42C4DD" w:themeColor="accent4"/>
          <w:insideH w:val="nil"/>
          <w:insideV w:val="single" w:sz="8" w:space="0" w:color="42C4D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tblStylePr w:type="band1Vert">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shd w:val="clear" w:color="auto" w:fill="D0F0F6" w:themeFill="accent4" w:themeFillTint="3F"/>
      </w:tcPr>
    </w:tblStylePr>
    <w:tblStylePr w:type="band1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insideV w:val="single" w:sz="8" w:space="0" w:color="42C4DD" w:themeColor="accent4"/>
        </w:tcBorders>
        <w:shd w:val="clear" w:color="auto" w:fill="D0F0F6" w:themeFill="accent4" w:themeFillTint="3F"/>
      </w:tcPr>
    </w:tblStylePr>
    <w:tblStylePr w:type="band2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insideV w:val="single" w:sz="8" w:space="0" w:color="42C4DD" w:themeColor="accent4"/>
        </w:tcBorders>
      </w:tcPr>
    </w:tblStylePr>
  </w:style>
  <w:style w:type="table" w:styleId="Cuadrculaclara-nfasis5">
    <w:name w:val="Light Grid Accent 5"/>
    <w:basedOn w:val="Tablanormal"/>
    <w:uiPriority w:val="62"/>
    <w:semiHidden/>
    <w:unhideWhenUsed/>
    <w:rsid w:val="00572222"/>
    <w:pPr>
      <w:spacing w:after="0" w:line="240" w:lineRule="auto"/>
    </w:p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insideH w:val="single" w:sz="8" w:space="0" w:color="A49B8D" w:themeColor="accent5"/>
        <w:insideV w:val="single" w:sz="8" w:space="0" w:color="A49B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49B8D" w:themeColor="accent5"/>
          <w:left w:val="single" w:sz="8" w:space="0" w:color="A49B8D" w:themeColor="accent5"/>
          <w:bottom w:val="single" w:sz="18" w:space="0" w:color="A49B8D" w:themeColor="accent5"/>
          <w:right w:val="single" w:sz="8" w:space="0" w:color="A49B8D" w:themeColor="accent5"/>
          <w:insideH w:val="nil"/>
          <w:insideV w:val="single" w:sz="8" w:space="0" w:color="A49B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49B8D" w:themeColor="accent5"/>
          <w:left w:val="single" w:sz="8" w:space="0" w:color="A49B8D" w:themeColor="accent5"/>
          <w:bottom w:val="single" w:sz="8" w:space="0" w:color="A49B8D" w:themeColor="accent5"/>
          <w:right w:val="single" w:sz="8" w:space="0" w:color="A49B8D" w:themeColor="accent5"/>
          <w:insideH w:val="nil"/>
          <w:insideV w:val="single" w:sz="8" w:space="0" w:color="A49B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tblStylePr w:type="band1Vert">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shd w:val="clear" w:color="auto" w:fill="E8E6E2" w:themeFill="accent5" w:themeFillTint="3F"/>
      </w:tcPr>
    </w:tblStylePr>
    <w:tblStylePr w:type="band1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insideV w:val="single" w:sz="8" w:space="0" w:color="A49B8D" w:themeColor="accent5"/>
        </w:tcBorders>
        <w:shd w:val="clear" w:color="auto" w:fill="E8E6E2" w:themeFill="accent5" w:themeFillTint="3F"/>
      </w:tcPr>
    </w:tblStylePr>
    <w:tblStylePr w:type="band2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insideV w:val="single" w:sz="8" w:space="0" w:color="A49B8D" w:themeColor="accent5"/>
        </w:tcBorders>
      </w:tcPr>
    </w:tblStylePr>
  </w:style>
  <w:style w:type="table" w:styleId="Cuadrculaclara-nfasis6">
    <w:name w:val="Light Grid Accent 6"/>
    <w:basedOn w:val="Tablanormal"/>
    <w:uiPriority w:val="62"/>
    <w:semiHidden/>
    <w:unhideWhenUsed/>
    <w:rsid w:val="00572222"/>
    <w:pPr>
      <w:spacing w:after="0" w:line="240" w:lineRule="auto"/>
    </w:p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insideH w:val="single" w:sz="8" w:space="0" w:color="5C4C44" w:themeColor="accent6"/>
        <w:insideV w:val="single" w:sz="8" w:space="0" w:color="5C4C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4C44" w:themeColor="accent6"/>
          <w:left w:val="single" w:sz="8" w:space="0" w:color="5C4C44" w:themeColor="accent6"/>
          <w:bottom w:val="single" w:sz="18" w:space="0" w:color="5C4C44" w:themeColor="accent6"/>
          <w:right w:val="single" w:sz="8" w:space="0" w:color="5C4C44" w:themeColor="accent6"/>
          <w:insideH w:val="nil"/>
          <w:insideV w:val="single" w:sz="8" w:space="0" w:color="5C4C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4C44" w:themeColor="accent6"/>
          <w:left w:val="single" w:sz="8" w:space="0" w:color="5C4C44" w:themeColor="accent6"/>
          <w:bottom w:val="single" w:sz="8" w:space="0" w:color="5C4C44" w:themeColor="accent6"/>
          <w:right w:val="single" w:sz="8" w:space="0" w:color="5C4C44" w:themeColor="accent6"/>
          <w:insideH w:val="nil"/>
          <w:insideV w:val="single" w:sz="8" w:space="0" w:color="5C4C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tblStylePr w:type="band1Vert">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shd w:val="clear" w:color="auto" w:fill="DAD1CD" w:themeFill="accent6" w:themeFillTint="3F"/>
      </w:tcPr>
    </w:tblStylePr>
    <w:tblStylePr w:type="band1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insideV w:val="single" w:sz="8" w:space="0" w:color="5C4C44" w:themeColor="accent6"/>
        </w:tcBorders>
        <w:shd w:val="clear" w:color="auto" w:fill="DAD1CD" w:themeFill="accent6" w:themeFillTint="3F"/>
      </w:tcPr>
    </w:tblStylePr>
    <w:tblStylePr w:type="band2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insideV w:val="single" w:sz="8" w:space="0" w:color="5C4C44" w:themeColor="accent6"/>
        </w:tcBorders>
      </w:tcPr>
    </w:tblStylePr>
  </w:style>
  <w:style w:type="table" w:styleId="Listaclara">
    <w:name w:val="Light List"/>
    <w:basedOn w:val="Tabla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572222"/>
    <w:pPr>
      <w:spacing w:after="0" w:line="240" w:lineRule="auto"/>
    </w:p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tblBorders>
    </w:tblPr>
    <w:tblStylePr w:type="firstRow">
      <w:pPr>
        <w:spacing w:before="0" w:after="0" w:line="240" w:lineRule="auto"/>
      </w:pPr>
      <w:rPr>
        <w:b/>
        <w:bCs/>
        <w:color w:val="FFFFFF" w:themeColor="background1"/>
      </w:rPr>
      <w:tblPr/>
      <w:tcPr>
        <w:shd w:val="clear" w:color="auto" w:fill="F05133" w:themeFill="accent1"/>
      </w:tcPr>
    </w:tblStylePr>
    <w:tblStylePr w:type="lastRow">
      <w:pPr>
        <w:spacing w:before="0" w:after="0" w:line="240" w:lineRule="auto"/>
      </w:pPr>
      <w:rPr>
        <w:b/>
        <w:bCs/>
      </w:rPr>
      <w:tblPr/>
      <w:tcPr>
        <w:tcBorders>
          <w:top w:val="double" w:sz="6" w:space="0" w:color="F05133" w:themeColor="accent1"/>
          <w:left w:val="single" w:sz="8" w:space="0" w:color="F05133" w:themeColor="accent1"/>
          <w:bottom w:val="single" w:sz="8" w:space="0" w:color="F05133" w:themeColor="accent1"/>
          <w:right w:val="single" w:sz="8" w:space="0" w:color="F05133" w:themeColor="accent1"/>
        </w:tcBorders>
      </w:tcPr>
    </w:tblStylePr>
    <w:tblStylePr w:type="firstCol">
      <w:rPr>
        <w:b/>
        <w:bCs/>
      </w:rPr>
    </w:tblStylePr>
    <w:tblStylePr w:type="lastCol">
      <w:rPr>
        <w:b/>
        <w:bCs/>
      </w:rPr>
    </w:tblStylePr>
    <w:tblStylePr w:type="band1Vert">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tblStylePr w:type="band1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style>
  <w:style w:type="table" w:styleId="Listaclara-nfasis2">
    <w:name w:val="Light List Accent 2"/>
    <w:basedOn w:val="Tablanormal"/>
    <w:uiPriority w:val="61"/>
    <w:semiHidden/>
    <w:unhideWhenUsed/>
    <w:rsid w:val="00572222"/>
    <w:pPr>
      <w:spacing w:after="0" w:line="240" w:lineRule="auto"/>
    </w:p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tblBorders>
    </w:tblPr>
    <w:tblStylePr w:type="firstRow">
      <w:pPr>
        <w:spacing w:before="0" w:after="0" w:line="240" w:lineRule="auto"/>
      </w:pPr>
      <w:rPr>
        <w:b/>
        <w:bCs/>
        <w:color w:val="FFFFFF" w:themeColor="background1"/>
      </w:rPr>
      <w:tblPr/>
      <w:tcPr>
        <w:shd w:val="clear" w:color="auto" w:fill="60C5BA" w:themeFill="accent2"/>
      </w:tcPr>
    </w:tblStylePr>
    <w:tblStylePr w:type="lastRow">
      <w:pPr>
        <w:spacing w:before="0" w:after="0" w:line="240" w:lineRule="auto"/>
      </w:pPr>
      <w:rPr>
        <w:b/>
        <w:bCs/>
      </w:rPr>
      <w:tblPr/>
      <w:tcPr>
        <w:tcBorders>
          <w:top w:val="double" w:sz="6" w:space="0" w:color="60C5BA" w:themeColor="accent2"/>
          <w:left w:val="single" w:sz="8" w:space="0" w:color="60C5BA" w:themeColor="accent2"/>
          <w:bottom w:val="single" w:sz="8" w:space="0" w:color="60C5BA" w:themeColor="accent2"/>
          <w:right w:val="single" w:sz="8" w:space="0" w:color="60C5BA" w:themeColor="accent2"/>
        </w:tcBorders>
      </w:tcPr>
    </w:tblStylePr>
    <w:tblStylePr w:type="firstCol">
      <w:rPr>
        <w:b/>
        <w:bCs/>
      </w:rPr>
    </w:tblStylePr>
    <w:tblStylePr w:type="lastCol">
      <w:rPr>
        <w:b/>
        <w:bCs/>
      </w:rPr>
    </w:tblStylePr>
    <w:tblStylePr w:type="band1Vert">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tblStylePr w:type="band1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style>
  <w:style w:type="table" w:styleId="Listaclara-nfasis3">
    <w:name w:val="Light List Accent 3"/>
    <w:basedOn w:val="Tablanormal"/>
    <w:uiPriority w:val="61"/>
    <w:semiHidden/>
    <w:unhideWhenUsed/>
    <w:rsid w:val="00572222"/>
    <w:pPr>
      <w:spacing w:after="0" w:line="240" w:lineRule="auto"/>
    </w:p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tblBorders>
    </w:tblPr>
    <w:tblStylePr w:type="firstRow">
      <w:pPr>
        <w:spacing w:before="0" w:after="0" w:line="240" w:lineRule="auto"/>
      </w:pPr>
      <w:rPr>
        <w:b/>
        <w:bCs/>
        <w:color w:val="FFFFFF" w:themeColor="background1"/>
      </w:rPr>
      <w:tblPr/>
      <w:tcPr>
        <w:shd w:val="clear" w:color="auto" w:fill="D5E04E" w:themeFill="accent3"/>
      </w:tcPr>
    </w:tblStylePr>
    <w:tblStylePr w:type="lastRow">
      <w:pPr>
        <w:spacing w:before="0" w:after="0" w:line="240" w:lineRule="auto"/>
      </w:pPr>
      <w:rPr>
        <w:b/>
        <w:bCs/>
      </w:rPr>
      <w:tblPr/>
      <w:tcPr>
        <w:tcBorders>
          <w:top w:val="double" w:sz="6" w:space="0" w:color="D5E04E" w:themeColor="accent3"/>
          <w:left w:val="single" w:sz="8" w:space="0" w:color="D5E04E" w:themeColor="accent3"/>
          <w:bottom w:val="single" w:sz="8" w:space="0" w:color="D5E04E" w:themeColor="accent3"/>
          <w:right w:val="single" w:sz="8" w:space="0" w:color="D5E04E" w:themeColor="accent3"/>
        </w:tcBorders>
      </w:tcPr>
    </w:tblStylePr>
    <w:tblStylePr w:type="firstCol">
      <w:rPr>
        <w:b/>
        <w:bCs/>
      </w:rPr>
    </w:tblStylePr>
    <w:tblStylePr w:type="lastCol">
      <w:rPr>
        <w:b/>
        <w:bCs/>
      </w:rPr>
    </w:tblStylePr>
    <w:tblStylePr w:type="band1Vert">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tblStylePr w:type="band1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style>
  <w:style w:type="table" w:styleId="Listaclara-nfasis4">
    <w:name w:val="Light List Accent 4"/>
    <w:basedOn w:val="Tablanormal"/>
    <w:uiPriority w:val="61"/>
    <w:semiHidden/>
    <w:unhideWhenUsed/>
    <w:rsid w:val="00572222"/>
    <w:pPr>
      <w:spacing w:after="0" w:line="240" w:lineRule="auto"/>
    </w:p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tblBorders>
    </w:tblPr>
    <w:tblStylePr w:type="firstRow">
      <w:pPr>
        <w:spacing w:before="0" w:after="0" w:line="240" w:lineRule="auto"/>
      </w:pPr>
      <w:rPr>
        <w:b/>
        <w:bCs/>
        <w:color w:val="FFFFFF" w:themeColor="background1"/>
      </w:rPr>
      <w:tblPr/>
      <w:tcPr>
        <w:shd w:val="clear" w:color="auto" w:fill="42C4DD" w:themeFill="accent4"/>
      </w:tcPr>
    </w:tblStylePr>
    <w:tblStylePr w:type="lastRow">
      <w:pPr>
        <w:spacing w:before="0" w:after="0" w:line="240" w:lineRule="auto"/>
      </w:pPr>
      <w:rPr>
        <w:b/>
        <w:bCs/>
      </w:rPr>
      <w:tblPr/>
      <w:tcPr>
        <w:tcBorders>
          <w:top w:val="double" w:sz="6" w:space="0" w:color="42C4DD" w:themeColor="accent4"/>
          <w:left w:val="single" w:sz="8" w:space="0" w:color="42C4DD" w:themeColor="accent4"/>
          <w:bottom w:val="single" w:sz="8" w:space="0" w:color="42C4DD" w:themeColor="accent4"/>
          <w:right w:val="single" w:sz="8" w:space="0" w:color="42C4DD" w:themeColor="accent4"/>
        </w:tcBorders>
      </w:tcPr>
    </w:tblStylePr>
    <w:tblStylePr w:type="firstCol">
      <w:rPr>
        <w:b/>
        <w:bCs/>
      </w:rPr>
    </w:tblStylePr>
    <w:tblStylePr w:type="lastCol">
      <w:rPr>
        <w:b/>
        <w:bCs/>
      </w:rPr>
    </w:tblStylePr>
    <w:tblStylePr w:type="band1Vert">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tblStylePr w:type="band1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style>
  <w:style w:type="table" w:styleId="Listaclara-nfasis5">
    <w:name w:val="Light List Accent 5"/>
    <w:basedOn w:val="Tablanormal"/>
    <w:uiPriority w:val="61"/>
    <w:semiHidden/>
    <w:unhideWhenUsed/>
    <w:rsid w:val="00572222"/>
    <w:pPr>
      <w:spacing w:after="0" w:line="240" w:lineRule="auto"/>
    </w:p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tblBorders>
    </w:tblPr>
    <w:tblStylePr w:type="firstRow">
      <w:pPr>
        <w:spacing w:before="0" w:after="0" w:line="240" w:lineRule="auto"/>
      </w:pPr>
      <w:rPr>
        <w:b/>
        <w:bCs/>
        <w:color w:val="FFFFFF" w:themeColor="background1"/>
      </w:rPr>
      <w:tblPr/>
      <w:tcPr>
        <w:shd w:val="clear" w:color="auto" w:fill="A49B8D" w:themeFill="accent5"/>
      </w:tcPr>
    </w:tblStylePr>
    <w:tblStylePr w:type="lastRow">
      <w:pPr>
        <w:spacing w:before="0" w:after="0" w:line="240" w:lineRule="auto"/>
      </w:pPr>
      <w:rPr>
        <w:b/>
        <w:bCs/>
      </w:rPr>
      <w:tblPr/>
      <w:tcPr>
        <w:tcBorders>
          <w:top w:val="double" w:sz="6" w:space="0" w:color="A49B8D" w:themeColor="accent5"/>
          <w:left w:val="single" w:sz="8" w:space="0" w:color="A49B8D" w:themeColor="accent5"/>
          <w:bottom w:val="single" w:sz="8" w:space="0" w:color="A49B8D" w:themeColor="accent5"/>
          <w:right w:val="single" w:sz="8" w:space="0" w:color="A49B8D" w:themeColor="accent5"/>
        </w:tcBorders>
      </w:tcPr>
    </w:tblStylePr>
    <w:tblStylePr w:type="firstCol">
      <w:rPr>
        <w:b/>
        <w:bCs/>
      </w:rPr>
    </w:tblStylePr>
    <w:tblStylePr w:type="lastCol">
      <w:rPr>
        <w:b/>
        <w:bCs/>
      </w:rPr>
    </w:tblStylePr>
    <w:tblStylePr w:type="band1Vert">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tblStylePr w:type="band1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style>
  <w:style w:type="table" w:styleId="Listaclara-nfasis6">
    <w:name w:val="Light List Accent 6"/>
    <w:basedOn w:val="Tablanormal"/>
    <w:uiPriority w:val="61"/>
    <w:semiHidden/>
    <w:unhideWhenUsed/>
    <w:rsid w:val="00572222"/>
    <w:pPr>
      <w:spacing w:after="0" w:line="240" w:lineRule="auto"/>
    </w:p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tblBorders>
    </w:tblPr>
    <w:tblStylePr w:type="firstRow">
      <w:pPr>
        <w:spacing w:before="0" w:after="0" w:line="240" w:lineRule="auto"/>
      </w:pPr>
      <w:rPr>
        <w:b/>
        <w:bCs/>
        <w:color w:val="FFFFFF" w:themeColor="background1"/>
      </w:rPr>
      <w:tblPr/>
      <w:tcPr>
        <w:shd w:val="clear" w:color="auto" w:fill="5C4C44" w:themeFill="accent6"/>
      </w:tcPr>
    </w:tblStylePr>
    <w:tblStylePr w:type="lastRow">
      <w:pPr>
        <w:spacing w:before="0" w:after="0" w:line="240" w:lineRule="auto"/>
      </w:pPr>
      <w:rPr>
        <w:b/>
        <w:bCs/>
      </w:rPr>
      <w:tblPr/>
      <w:tcPr>
        <w:tcBorders>
          <w:top w:val="double" w:sz="6" w:space="0" w:color="5C4C44" w:themeColor="accent6"/>
          <w:left w:val="single" w:sz="8" w:space="0" w:color="5C4C44" w:themeColor="accent6"/>
          <w:bottom w:val="single" w:sz="8" w:space="0" w:color="5C4C44" w:themeColor="accent6"/>
          <w:right w:val="single" w:sz="8" w:space="0" w:color="5C4C44" w:themeColor="accent6"/>
        </w:tcBorders>
      </w:tcPr>
    </w:tblStylePr>
    <w:tblStylePr w:type="firstCol">
      <w:rPr>
        <w:b/>
        <w:bCs/>
      </w:rPr>
    </w:tblStylePr>
    <w:tblStylePr w:type="lastCol">
      <w:rPr>
        <w:b/>
        <w:bCs/>
      </w:rPr>
    </w:tblStylePr>
    <w:tblStylePr w:type="band1Vert">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tblStylePr w:type="band1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style>
  <w:style w:type="table" w:styleId="Sombreadoclaro">
    <w:name w:val="Light Shading"/>
    <w:basedOn w:val="Tabla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572222"/>
    <w:pPr>
      <w:spacing w:after="0" w:line="240" w:lineRule="auto"/>
    </w:pPr>
    <w:rPr>
      <w:color w:val="CA2C0F" w:themeColor="accent1" w:themeShade="BF"/>
    </w:rPr>
    <w:tblPr>
      <w:tblStyleRowBandSize w:val="1"/>
      <w:tblStyleColBandSize w:val="1"/>
      <w:tblBorders>
        <w:top w:val="single" w:sz="8" w:space="0" w:color="F05133" w:themeColor="accent1"/>
        <w:bottom w:val="single" w:sz="8" w:space="0" w:color="F05133" w:themeColor="accent1"/>
      </w:tblBorders>
    </w:tblPr>
    <w:tblStylePr w:type="firstRow">
      <w:pPr>
        <w:spacing w:before="0" w:after="0" w:line="240" w:lineRule="auto"/>
      </w:pPr>
      <w:rPr>
        <w:b/>
        <w:bCs/>
      </w:rPr>
      <w:tblPr/>
      <w:tcPr>
        <w:tcBorders>
          <w:top w:val="single" w:sz="8" w:space="0" w:color="F05133" w:themeColor="accent1"/>
          <w:left w:val="nil"/>
          <w:bottom w:val="single" w:sz="8" w:space="0" w:color="F05133" w:themeColor="accent1"/>
          <w:right w:val="nil"/>
          <w:insideH w:val="nil"/>
          <w:insideV w:val="nil"/>
        </w:tcBorders>
      </w:tcPr>
    </w:tblStylePr>
    <w:tblStylePr w:type="lastRow">
      <w:pPr>
        <w:spacing w:before="0" w:after="0" w:line="240" w:lineRule="auto"/>
      </w:pPr>
      <w:rPr>
        <w:b/>
        <w:bCs/>
      </w:rPr>
      <w:tblPr/>
      <w:tcPr>
        <w:tcBorders>
          <w:top w:val="single" w:sz="8" w:space="0" w:color="F05133" w:themeColor="accent1"/>
          <w:left w:val="nil"/>
          <w:bottom w:val="single" w:sz="8" w:space="0" w:color="F051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3CC" w:themeFill="accent1" w:themeFillTint="3F"/>
      </w:tcPr>
    </w:tblStylePr>
    <w:tblStylePr w:type="band1Horz">
      <w:tblPr/>
      <w:tcPr>
        <w:tcBorders>
          <w:left w:val="nil"/>
          <w:right w:val="nil"/>
          <w:insideH w:val="nil"/>
          <w:insideV w:val="nil"/>
        </w:tcBorders>
        <w:shd w:val="clear" w:color="auto" w:fill="FBD3CC" w:themeFill="accent1" w:themeFillTint="3F"/>
      </w:tcPr>
    </w:tblStylePr>
  </w:style>
  <w:style w:type="table" w:styleId="Sombreadoclaro-nfasis2">
    <w:name w:val="Light Shading Accent 2"/>
    <w:basedOn w:val="Tablanormal"/>
    <w:uiPriority w:val="60"/>
    <w:semiHidden/>
    <w:unhideWhenUsed/>
    <w:rsid w:val="00572222"/>
    <w:pPr>
      <w:spacing w:after="0" w:line="240" w:lineRule="auto"/>
    </w:pPr>
    <w:rPr>
      <w:color w:val="3AA095" w:themeColor="accent2" w:themeShade="BF"/>
    </w:rPr>
    <w:tblPr>
      <w:tblStyleRowBandSize w:val="1"/>
      <w:tblStyleColBandSize w:val="1"/>
      <w:tblBorders>
        <w:top w:val="single" w:sz="8" w:space="0" w:color="60C5BA" w:themeColor="accent2"/>
        <w:bottom w:val="single" w:sz="8" w:space="0" w:color="60C5BA" w:themeColor="accent2"/>
      </w:tblBorders>
    </w:tblPr>
    <w:tblStylePr w:type="firstRow">
      <w:pPr>
        <w:spacing w:before="0" w:after="0" w:line="240" w:lineRule="auto"/>
      </w:pPr>
      <w:rPr>
        <w:b/>
        <w:bCs/>
      </w:rPr>
      <w:tblPr/>
      <w:tcPr>
        <w:tcBorders>
          <w:top w:val="single" w:sz="8" w:space="0" w:color="60C5BA" w:themeColor="accent2"/>
          <w:left w:val="nil"/>
          <w:bottom w:val="single" w:sz="8" w:space="0" w:color="60C5BA" w:themeColor="accent2"/>
          <w:right w:val="nil"/>
          <w:insideH w:val="nil"/>
          <w:insideV w:val="nil"/>
        </w:tcBorders>
      </w:tcPr>
    </w:tblStylePr>
    <w:tblStylePr w:type="lastRow">
      <w:pPr>
        <w:spacing w:before="0" w:after="0" w:line="240" w:lineRule="auto"/>
      </w:pPr>
      <w:rPr>
        <w:b/>
        <w:bCs/>
      </w:rPr>
      <w:tblPr/>
      <w:tcPr>
        <w:tcBorders>
          <w:top w:val="single" w:sz="8" w:space="0" w:color="60C5BA" w:themeColor="accent2"/>
          <w:left w:val="nil"/>
          <w:bottom w:val="single" w:sz="8" w:space="0" w:color="60C5B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F0ED" w:themeFill="accent2" w:themeFillTint="3F"/>
      </w:tcPr>
    </w:tblStylePr>
    <w:tblStylePr w:type="band1Horz">
      <w:tblPr/>
      <w:tcPr>
        <w:tcBorders>
          <w:left w:val="nil"/>
          <w:right w:val="nil"/>
          <w:insideH w:val="nil"/>
          <w:insideV w:val="nil"/>
        </w:tcBorders>
        <w:shd w:val="clear" w:color="auto" w:fill="D7F0ED" w:themeFill="accent2" w:themeFillTint="3F"/>
      </w:tcPr>
    </w:tblStylePr>
  </w:style>
  <w:style w:type="table" w:styleId="Sombreadoclaro-nfasis3">
    <w:name w:val="Light Shading Accent 3"/>
    <w:basedOn w:val="Tablanormal"/>
    <w:uiPriority w:val="60"/>
    <w:semiHidden/>
    <w:unhideWhenUsed/>
    <w:rsid w:val="00572222"/>
    <w:pPr>
      <w:spacing w:after="0" w:line="240" w:lineRule="auto"/>
    </w:pPr>
    <w:rPr>
      <w:color w:val="B3C021" w:themeColor="accent3" w:themeShade="BF"/>
    </w:rPr>
    <w:tblPr>
      <w:tblStyleRowBandSize w:val="1"/>
      <w:tblStyleColBandSize w:val="1"/>
      <w:tblBorders>
        <w:top w:val="single" w:sz="8" w:space="0" w:color="D5E04E" w:themeColor="accent3"/>
        <w:bottom w:val="single" w:sz="8" w:space="0" w:color="D5E04E" w:themeColor="accent3"/>
      </w:tblBorders>
    </w:tblPr>
    <w:tblStylePr w:type="firstRow">
      <w:pPr>
        <w:spacing w:before="0" w:after="0" w:line="240" w:lineRule="auto"/>
      </w:pPr>
      <w:rPr>
        <w:b/>
        <w:bCs/>
      </w:rPr>
      <w:tblPr/>
      <w:tcPr>
        <w:tcBorders>
          <w:top w:val="single" w:sz="8" w:space="0" w:color="D5E04E" w:themeColor="accent3"/>
          <w:left w:val="nil"/>
          <w:bottom w:val="single" w:sz="8" w:space="0" w:color="D5E04E" w:themeColor="accent3"/>
          <w:right w:val="nil"/>
          <w:insideH w:val="nil"/>
          <w:insideV w:val="nil"/>
        </w:tcBorders>
      </w:tcPr>
    </w:tblStylePr>
    <w:tblStylePr w:type="lastRow">
      <w:pPr>
        <w:spacing w:before="0" w:after="0" w:line="240" w:lineRule="auto"/>
      </w:pPr>
      <w:rPr>
        <w:b/>
        <w:bCs/>
      </w:rPr>
      <w:tblPr/>
      <w:tcPr>
        <w:tcBorders>
          <w:top w:val="single" w:sz="8" w:space="0" w:color="D5E04E" w:themeColor="accent3"/>
          <w:left w:val="nil"/>
          <w:bottom w:val="single" w:sz="8" w:space="0" w:color="D5E04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7D3" w:themeFill="accent3" w:themeFillTint="3F"/>
      </w:tcPr>
    </w:tblStylePr>
    <w:tblStylePr w:type="band1Horz">
      <w:tblPr/>
      <w:tcPr>
        <w:tcBorders>
          <w:left w:val="nil"/>
          <w:right w:val="nil"/>
          <w:insideH w:val="nil"/>
          <w:insideV w:val="nil"/>
        </w:tcBorders>
        <w:shd w:val="clear" w:color="auto" w:fill="F4F7D3" w:themeFill="accent3" w:themeFillTint="3F"/>
      </w:tcPr>
    </w:tblStylePr>
  </w:style>
  <w:style w:type="table" w:styleId="Sombreadoclaro-nfasis4">
    <w:name w:val="Light Shading Accent 4"/>
    <w:basedOn w:val="Tablanormal"/>
    <w:uiPriority w:val="60"/>
    <w:semiHidden/>
    <w:unhideWhenUsed/>
    <w:rsid w:val="00572222"/>
    <w:pPr>
      <w:spacing w:after="0" w:line="240" w:lineRule="auto"/>
    </w:pPr>
    <w:rPr>
      <w:color w:val="209DB5" w:themeColor="accent4" w:themeShade="BF"/>
    </w:rPr>
    <w:tblPr>
      <w:tblStyleRowBandSize w:val="1"/>
      <w:tblStyleColBandSize w:val="1"/>
      <w:tblBorders>
        <w:top w:val="single" w:sz="8" w:space="0" w:color="42C4DD" w:themeColor="accent4"/>
        <w:bottom w:val="single" w:sz="8" w:space="0" w:color="42C4DD" w:themeColor="accent4"/>
      </w:tblBorders>
    </w:tblPr>
    <w:tblStylePr w:type="firstRow">
      <w:pPr>
        <w:spacing w:before="0" w:after="0" w:line="240" w:lineRule="auto"/>
      </w:pPr>
      <w:rPr>
        <w:b/>
        <w:bCs/>
      </w:rPr>
      <w:tblPr/>
      <w:tcPr>
        <w:tcBorders>
          <w:top w:val="single" w:sz="8" w:space="0" w:color="42C4DD" w:themeColor="accent4"/>
          <w:left w:val="nil"/>
          <w:bottom w:val="single" w:sz="8" w:space="0" w:color="42C4DD" w:themeColor="accent4"/>
          <w:right w:val="nil"/>
          <w:insideH w:val="nil"/>
          <w:insideV w:val="nil"/>
        </w:tcBorders>
      </w:tcPr>
    </w:tblStylePr>
    <w:tblStylePr w:type="lastRow">
      <w:pPr>
        <w:spacing w:before="0" w:after="0" w:line="240" w:lineRule="auto"/>
      </w:pPr>
      <w:rPr>
        <w:b/>
        <w:bCs/>
      </w:rPr>
      <w:tblPr/>
      <w:tcPr>
        <w:tcBorders>
          <w:top w:val="single" w:sz="8" w:space="0" w:color="42C4DD" w:themeColor="accent4"/>
          <w:left w:val="nil"/>
          <w:bottom w:val="single" w:sz="8" w:space="0" w:color="42C4D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F0F6" w:themeFill="accent4" w:themeFillTint="3F"/>
      </w:tcPr>
    </w:tblStylePr>
    <w:tblStylePr w:type="band1Horz">
      <w:tblPr/>
      <w:tcPr>
        <w:tcBorders>
          <w:left w:val="nil"/>
          <w:right w:val="nil"/>
          <w:insideH w:val="nil"/>
          <w:insideV w:val="nil"/>
        </w:tcBorders>
        <w:shd w:val="clear" w:color="auto" w:fill="D0F0F6" w:themeFill="accent4" w:themeFillTint="3F"/>
      </w:tcPr>
    </w:tblStylePr>
  </w:style>
  <w:style w:type="table" w:styleId="Sombreadoclaro-nfasis5">
    <w:name w:val="Light Shading Accent 5"/>
    <w:basedOn w:val="Tablanormal"/>
    <w:uiPriority w:val="60"/>
    <w:semiHidden/>
    <w:unhideWhenUsed/>
    <w:rsid w:val="00572222"/>
    <w:pPr>
      <w:spacing w:after="0" w:line="240" w:lineRule="auto"/>
    </w:pPr>
    <w:rPr>
      <w:color w:val="7E7465" w:themeColor="accent5" w:themeShade="BF"/>
    </w:rPr>
    <w:tblPr>
      <w:tblStyleRowBandSize w:val="1"/>
      <w:tblStyleColBandSize w:val="1"/>
      <w:tblBorders>
        <w:top w:val="single" w:sz="8" w:space="0" w:color="A49B8D" w:themeColor="accent5"/>
        <w:bottom w:val="single" w:sz="8" w:space="0" w:color="A49B8D" w:themeColor="accent5"/>
      </w:tblBorders>
    </w:tblPr>
    <w:tblStylePr w:type="firstRow">
      <w:pPr>
        <w:spacing w:before="0" w:after="0" w:line="240" w:lineRule="auto"/>
      </w:pPr>
      <w:rPr>
        <w:b/>
        <w:bCs/>
      </w:rPr>
      <w:tblPr/>
      <w:tcPr>
        <w:tcBorders>
          <w:top w:val="single" w:sz="8" w:space="0" w:color="A49B8D" w:themeColor="accent5"/>
          <w:left w:val="nil"/>
          <w:bottom w:val="single" w:sz="8" w:space="0" w:color="A49B8D" w:themeColor="accent5"/>
          <w:right w:val="nil"/>
          <w:insideH w:val="nil"/>
          <w:insideV w:val="nil"/>
        </w:tcBorders>
      </w:tcPr>
    </w:tblStylePr>
    <w:tblStylePr w:type="lastRow">
      <w:pPr>
        <w:spacing w:before="0" w:after="0" w:line="240" w:lineRule="auto"/>
      </w:pPr>
      <w:rPr>
        <w:b/>
        <w:bCs/>
      </w:rPr>
      <w:tblPr/>
      <w:tcPr>
        <w:tcBorders>
          <w:top w:val="single" w:sz="8" w:space="0" w:color="A49B8D" w:themeColor="accent5"/>
          <w:left w:val="nil"/>
          <w:bottom w:val="single" w:sz="8" w:space="0" w:color="A49B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6E2" w:themeFill="accent5" w:themeFillTint="3F"/>
      </w:tcPr>
    </w:tblStylePr>
    <w:tblStylePr w:type="band1Horz">
      <w:tblPr/>
      <w:tcPr>
        <w:tcBorders>
          <w:left w:val="nil"/>
          <w:right w:val="nil"/>
          <w:insideH w:val="nil"/>
          <w:insideV w:val="nil"/>
        </w:tcBorders>
        <w:shd w:val="clear" w:color="auto" w:fill="E8E6E2" w:themeFill="accent5" w:themeFillTint="3F"/>
      </w:tcPr>
    </w:tblStylePr>
  </w:style>
  <w:style w:type="table" w:styleId="Sombreadoclaro-nfasis6">
    <w:name w:val="Light Shading Accent 6"/>
    <w:basedOn w:val="Tablanormal"/>
    <w:uiPriority w:val="60"/>
    <w:semiHidden/>
    <w:unhideWhenUsed/>
    <w:rsid w:val="00572222"/>
    <w:pPr>
      <w:spacing w:after="0" w:line="240" w:lineRule="auto"/>
    </w:pPr>
    <w:rPr>
      <w:color w:val="443833" w:themeColor="accent6" w:themeShade="BF"/>
    </w:rPr>
    <w:tblPr>
      <w:tblStyleRowBandSize w:val="1"/>
      <w:tblStyleColBandSize w:val="1"/>
      <w:tblBorders>
        <w:top w:val="single" w:sz="8" w:space="0" w:color="5C4C44" w:themeColor="accent6"/>
        <w:bottom w:val="single" w:sz="8" w:space="0" w:color="5C4C44" w:themeColor="accent6"/>
      </w:tblBorders>
    </w:tblPr>
    <w:tblStylePr w:type="firstRow">
      <w:pPr>
        <w:spacing w:before="0" w:after="0" w:line="240" w:lineRule="auto"/>
      </w:pPr>
      <w:rPr>
        <w:b/>
        <w:bCs/>
      </w:rPr>
      <w:tblPr/>
      <w:tcPr>
        <w:tcBorders>
          <w:top w:val="single" w:sz="8" w:space="0" w:color="5C4C44" w:themeColor="accent6"/>
          <w:left w:val="nil"/>
          <w:bottom w:val="single" w:sz="8" w:space="0" w:color="5C4C44" w:themeColor="accent6"/>
          <w:right w:val="nil"/>
          <w:insideH w:val="nil"/>
          <w:insideV w:val="nil"/>
        </w:tcBorders>
      </w:tcPr>
    </w:tblStylePr>
    <w:tblStylePr w:type="lastRow">
      <w:pPr>
        <w:spacing w:before="0" w:after="0" w:line="240" w:lineRule="auto"/>
      </w:pPr>
      <w:rPr>
        <w:b/>
        <w:bCs/>
      </w:rPr>
      <w:tblPr/>
      <w:tcPr>
        <w:tcBorders>
          <w:top w:val="single" w:sz="8" w:space="0" w:color="5C4C44" w:themeColor="accent6"/>
          <w:left w:val="nil"/>
          <w:bottom w:val="single" w:sz="8" w:space="0" w:color="5C4C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1CD" w:themeFill="accent6" w:themeFillTint="3F"/>
      </w:tcPr>
    </w:tblStylePr>
    <w:tblStylePr w:type="band1Horz">
      <w:tblPr/>
      <w:tcPr>
        <w:tcBorders>
          <w:left w:val="nil"/>
          <w:right w:val="nil"/>
          <w:insideH w:val="nil"/>
          <w:insideV w:val="nil"/>
        </w:tcBorders>
        <w:shd w:val="clear" w:color="auto" w:fill="DAD1CD" w:themeFill="accent6" w:themeFillTint="3F"/>
      </w:tcPr>
    </w:tblStylePr>
  </w:style>
  <w:style w:type="character" w:styleId="Nmerodelnea">
    <w:name w:val="line number"/>
    <w:basedOn w:val="Fuentedeprrafopredeter"/>
    <w:uiPriority w:val="99"/>
    <w:semiHidden/>
    <w:unhideWhenUsed/>
    <w:rsid w:val="00572222"/>
    <w:rPr>
      <w:sz w:val="22"/>
    </w:rPr>
  </w:style>
  <w:style w:type="paragraph" w:styleId="Lista">
    <w:name w:val="List"/>
    <w:basedOn w:val="Normal"/>
    <w:uiPriority w:val="99"/>
    <w:semiHidden/>
    <w:unhideWhenUsed/>
    <w:rsid w:val="00572222"/>
    <w:pPr>
      <w:ind w:left="360" w:hanging="360"/>
      <w:contextualSpacing/>
    </w:pPr>
  </w:style>
  <w:style w:type="paragraph" w:styleId="Lista2">
    <w:name w:val="List 2"/>
    <w:basedOn w:val="Normal"/>
    <w:uiPriority w:val="99"/>
    <w:semiHidden/>
    <w:unhideWhenUsed/>
    <w:rsid w:val="00572222"/>
    <w:pPr>
      <w:ind w:left="720" w:hanging="360"/>
      <w:contextualSpacing/>
    </w:pPr>
  </w:style>
  <w:style w:type="paragraph" w:styleId="Lista3">
    <w:name w:val="List 3"/>
    <w:basedOn w:val="Normal"/>
    <w:uiPriority w:val="99"/>
    <w:semiHidden/>
    <w:unhideWhenUsed/>
    <w:rsid w:val="00572222"/>
    <w:pPr>
      <w:ind w:left="1080" w:hanging="360"/>
      <w:contextualSpacing/>
    </w:pPr>
  </w:style>
  <w:style w:type="paragraph" w:styleId="Lista4">
    <w:name w:val="List 4"/>
    <w:basedOn w:val="Normal"/>
    <w:uiPriority w:val="99"/>
    <w:semiHidden/>
    <w:unhideWhenUsed/>
    <w:rsid w:val="00572222"/>
    <w:pPr>
      <w:ind w:left="1440" w:hanging="360"/>
      <w:contextualSpacing/>
    </w:pPr>
  </w:style>
  <w:style w:type="paragraph" w:styleId="Lista5">
    <w:name w:val="List 5"/>
    <w:basedOn w:val="Normal"/>
    <w:uiPriority w:val="99"/>
    <w:semiHidden/>
    <w:unhideWhenUsed/>
    <w:rsid w:val="00572222"/>
    <w:pPr>
      <w:ind w:left="1800" w:hanging="360"/>
      <w:contextualSpacing/>
    </w:pPr>
  </w:style>
  <w:style w:type="paragraph" w:styleId="Listaconvietas">
    <w:name w:val="List Bullet"/>
    <w:basedOn w:val="Normal"/>
    <w:uiPriority w:val="99"/>
    <w:semiHidden/>
    <w:unhideWhenUsed/>
    <w:rsid w:val="00572222"/>
    <w:pPr>
      <w:numPr>
        <w:numId w:val="1"/>
      </w:numPr>
      <w:contextualSpacing/>
    </w:pPr>
  </w:style>
  <w:style w:type="paragraph" w:styleId="Listaconvietas2">
    <w:name w:val="List Bullet 2"/>
    <w:basedOn w:val="Normal"/>
    <w:uiPriority w:val="99"/>
    <w:semiHidden/>
    <w:unhideWhenUsed/>
    <w:rsid w:val="00572222"/>
    <w:pPr>
      <w:numPr>
        <w:numId w:val="2"/>
      </w:numPr>
      <w:contextualSpacing/>
    </w:pPr>
  </w:style>
  <w:style w:type="paragraph" w:styleId="Listaconvietas3">
    <w:name w:val="List Bullet 3"/>
    <w:basedOn w:val="Normal"/>
    <w:uiPriority w:val="99"/>
    <w:semiHidden/>
    <w:unhideWhenUsed/>
    <w:rsid w:val="00572222"/>
    <w:pPr>
      <w:numPr>
        <w:numId w:val="3"/>
      </w:numPr>
      <w:contextualSpacing/>
    </w:pPr>
  </w:style>
  <w:style w:type="paragraph" w:styleId="Listaconvietas4">
    <w:name w:val="List Bullet 4"/>
    <w:basedOn w:val="Normal"/>
    <w:uiPriority w:val="99"/>
    <w:semiHidden/>
    <w:unhideWhenUsed/>
    <w:rsid w:val="00572222"/>
    <w:pPr>
      <w:numPr>
        <w:numId w:val="4"/>
      </w:numPr>
      <w:contextualSpacing/>
    </w:pPr>
  </w:style>
  <w:style w:type="paragraph" w:styleId="Listaconvietas5">
    <w:name w:val="List Bullet 5"/>
    <w:basedOn w:val="Normal"/>
    <w:uiPriority w:val="99"/>
    <w:semiHidden/>
    <w:unhideWhenUsed/>
    <w:rsid w:val="00572222"/>
    <w:pPr>
      <w:numPr>
        <w:numId w:val="5"/>
      </w:numPr>
      <w:contextualSpacing/>
    </w:pPr>
  </w:style>
  <w:style w:type="paragraph" w:styleId="Continuarlista">
    <w:name w:val="List Continue"/>
    <w:basedOn w:val="Normal"/>
    <w:uiPriority w:val="99"/>
    <w:semiHidden/>
    <w:unhideWhenUsed/>
    <w:rsid w:val="00572222"/>
    <w:pPr>
      <w:spacing w:after="120"/>
      <w:ind w:left="360"/>
      <w:contextualSpacing/>
    </w:pPr>
  </w:style>
  <w:style w:type="paragraph" w:styleId="Continuarlista2">
    <w:name w:val="List Continue 2"/>
    <w:basedOn w:val="Normal"/>
    <w:uiPriority w:val="99"/>
    <w:semiHidden/>
    <w:unhideWhenUsed/>
    <w:rsid w:val="00572222"/>
    <w:pPr>
      <w:spacing w:after="120"/>
      <w:ind w:left="720"/>
      <w:contextualSpacing/>
    </w:pPr>
  </w:style>
  <w:style w:type="paragraph" w:styleId="Continuarlista3">
    <w:name w:val="List Continue 3"/>
    <w:basedOn w:val="Normal"/>
    <w:uiPriority w:val="99"/>
    <w:semiHidden/>
    <w:unhideWhenUsed/>
    <w:rsid w:val="00572222"/>
    <w:pPr>
      <w:spacing w:after="120"/>
      <w:ind w:left="1080"/>
      <w:contextualSpacing/>
    </w:pPr>
  </w:style>
  <w:style w:type="paragraph" w:styleId="Continuarlista4">
    <w:name w:val="List Continue 4"/>
    <w:basedOn w:val="Normal"/>
    <w:uiPriority w:val="99"/>
    <w:semiHidden/>
    <w:unhideWhenUsed/>
    <w:rsid w:val="00572222"/>
    <w:pPr>
      <w:spacing w:after="120"/>
      <w:ind w:left="1440"/>
      <w:contextualSpacing/>
    </w:pPr>
  </w:style>
  <w:style w:type="paragraph" w:styleId="Continuarlista5">
    <w:name w:val="List Continue 5"/>
    <w:basedOn w:val="Normal"/>
    <w:uiPriority w:val="99"/>
    <w:semiHidden/>
    <w:unhideWhenUsed/>
    <w:rsid w:val="00572222"/>
    <w:pPr>
      <w:spacing w:after="120"/>
      <w:ind w:left="1800"/>
      <w:contextualSpacing/>
    </w:pPr>
  </w:style>
  <w:style w:type="paragraph" w:styleId="Listaconnmeros">
    <w:name w:val="List Number"/>
    <w:basedOn w:val="Normal"/>
    <w:uiPriority w:val="99"/>
    <w:semiHidden/>
    <w:unhideWhenUsed/>
    <w:rsid w:val="00572222"/>
    <w:pPr>
      <w:numPr>
        <w:numId w:val="6"/>
      </w:numPr>
      <w:contextualSpacing/>
    </w:pPr>
  </w:style>
  <w:style w:type="paragraph" w:styleId="Listaconnmeros2">
    <w:name w:val="List Number 2"/>
    <w:basedOn w:val="Normal"/>
    <w:uiPriority w:val="99"/>
    <w:semiHidden/>
    <w:unhideWhenUsed/>
    <w:rsid w:val="00572222"/>
    <w:pPr>
      <w:numPr>
        <w:numId w:val="7"/>
      </w:numPr>
      <w:contextualSpacing/>
    </w:pPr>
  </w:style>
  <w:style w:type="paragraph" w:styleId="Listaconnmeros3">
    <w:name w:val="List Number 3"/>
    <w:basedOn w:val="Normal"/>
    <w:uiPriority w:val="99"/>
    <w:semiHidden/>
    <w:unhideWhenUsed/>
    <w:rsid w:val="00572222"/>
    <w:pPr>
      <w:numPr>
        <w:numId w:val="8"/>
      </w:numPr>
      <w:contextualSpacing/>
    </w:pPr>
  </w:style>
  <w:style w:type="paragraph" w:styleId="Listaconnmeros4">
    <w:name w:val="List Number 4"/>
    <w:basedOn w:val="Normal"/>
    <w:uiPriority w:val="99"/>
    <w:semiHidden/>
    <w:unhideWhenUsed/>
    <w:rsid w:val="00572222"/>
    <w:pPr>
      <w:numPr>
        <w:numId w:val="9"/>
      </w:numPr>
      <w:contextualSpacing/>
    </w:pPr>
  </w:style>
  <w:style w:type="paragraph" w:styleId="Listaconnmeros5">
    <w:name w:val="List Number 5"/>
    <w:basedOn w:val="Normal"/>
    <w:uiPriority w:val="99"/>
    <w:semiHidden/>
    <w:unhideWhenUsed/>
    <w:rsid w:val="00572222"/>
    <w:pPr>
      <w:numPr>
        <w:numId w:val="10"/>
      </w:numPr>
      <w:contextualSpacing/>
    </w:pPr>
  </w:style>
  <w:style w:type="paragraph" w:styleId="Prrafodelista">
    <w:name w:val="List Paragraph"/>
    <w:basedOn w:val="Normal"/>
    <w:uiPriority w:val="34"/>
    <w:semiHidden/>
    <w:qFormat/>
    <w:rsid w:val="00572222"/>
    <w:pPr>
      <w:ind w:left="720"/>
      <w:contextualSpacing/>
    </w:pPr>
  </w:style>
  <w:style w:type="table" w:styleId="Tabladelista1clara">
    <w:name w:val="List Table 1 Light"/>
    <w:basedOn w:val="Tabla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572222"/>
    <w:pPr>
      <w:spacing w:after="0" w:line="240" w:lineRule="auto"/>
    </w:pPr>
    <w:tblPr>
      <w:tblStyleRowBandSize w:val="1"/>
      <w:tblStyleColBandSize w:val="1"/>
    </w:tblPr>
    <w:tblStylePr w:type="firstRow">
      <w:rPr>
        <w:b/>
        <w:bCs/>
      </w:rPr>
      <w:tblPr/>
      <w:tcPr>
        <w:tcBorders>
          <w:bottom w:val="single" w:sz="4" w:space="0" w:color="F69684" w:themeColor="accent1" w:themeTint="99"/>
        </w:tcBorders>
      </w:tcPr>
    </w:tblStylePr>
    <w:tblStylePr w:type="lastRow">
      <w:rPr>
        <w:b/>
        <w:bCs/>
      </w:rPr>
      <w:tblPr/>
      <w:tcPr>
        <w:tcBorders>
          <w:top w:val="sing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Tabladelista1clara-nfasis2">
    <w:name w:val="List Table 1 Light Accent 2"/>
    <w:basedOn w:val="Tablanormal"/>
    <w:uiPriority w:val="46"/>
    <w:rsid w:val="00572222"/>
    <w:pPr>
      <w:spacing w:after="0" w:line="240" w:lineRule="auto"/>
    </w:pPr>
    <w:tblPr>
      <w:tblStyleRowBandSize w:val="1"/>
      <w:tblStyleColBandSize w:val="1"/>
    </w:tblPr>
    <w:tblStylePr w:type="firstRow">
      <w:rPr>
        <w:b/>
        <w:bCs/>
      </w:rPr>
      <w:tblPr/>
      <w:tcPr>
        <w:tcBorders>
          <w:bottom w:val="single" w:sz="4" w:space="0" w:color="9FDCD5" w:themeColor="accent2" w:themeTint="99"/>
        </w:tcBorders>
      </w:tcPr>
    </w:tblStylePr>
    <w:tblStylePr w:type="lastRow">
      <w:rPr>
        <w:b/>
        <w:bCs/>
      </w:rPr>
      <w:tblPr/>
      <w:tcPr>
        <w:tcBorders>
          <w:top w:val="sing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Tabladelista1clara-nfasis3">
    <w:name w:val="List Table 1 Light Accent 3"/>
    <w:basedOn w:val="Tablanormal"/>
    <w:uiPriority w:val="46"/>
    <w:rsid w:val="00572222"/>
    <w:pPr>
      <w:spacing w:after="0" w:line="240" w:lineRule="auto"/>
    </w:pPr>
    <w:tblPr>
      <w:tblStyleRowBandSize w:val="1"/>
      <w:tblStyleColBandSize w:val="1"/>
    </w:tblPr>
    <w:tblStylePr w:type="firstRow">
      <w:rPr>
        <w:b/>
        <w:bCs/>
      </w:rPr>
      <w:tblPr/>
      <w:tcPr>
        <w:tcBorders>
          <w:bottom w:val="single" w:sz="4" w:space="0" w:color="E5EC94" w:themeColor="accent3" w:themeTint="99"/>
        </w:tcBorders>
      </w:tcPr>
    </w:tblStylePr>
    <w:tblStylePr w:type="lastRow">
      <w:rPr>
        <w:b/>
        <w:bCs/>
      </w:rPr>
      <w:tblPr/>
      <w:tcPr>
        <w:tcBorders>
          <w:top w:val="sing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Tabladelista1clara-nfasis4">
    <w:name w:val="List Table 1 Light Accent 4"/>
    <w:basedOn w:val="Tablanormal"/>
    <w:uiPriority w:val="46"/>
    <w:rsid w:val="00572222"/>
    <w:pPr>
      <w:spacing w:after="0" w:line="240" w:lineRule="auto"/>
    </w:pPr>
    <w:tblPr>
      <w:tblStyleRowBandSize w:val="1"/>
      <w:tblStyleColBandSize w:val="1"/>
    </w:tblPr>
    <w:tblStylePr w:type="firstRow">
      <w:rPr>
        <w:b/>
        <w:bCs/>
      </w:rPr>
      <w:tblPr/>
      <w:tcPr>
        <w:tcBorders>
          <w:bottom w:val="single" w:sz="4" w:space="0" w:color="8DDBEA" w:themeColor="accent4" w:themeTint="99"/>
        </w:tcBorders>
      </w:tcPr>
    </w:tblStylePr>
    <w:tblStylePr w:type="lastRow">
      <w:rPr>
        <w:b/>
        <w:bCs/>
      </w:rPr>
      <w:tblPr/>
      <w:tcPr>
        <w:tcBorders>
          <w:top w:val="sing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Tabladelista1clara-nfasis5">
    <w:name w:val="List Table 1 Light Accent 5"/>
    <w:basedOn w:val="Tablanormal"/>
    <w:uiPriority w:val="46"/>
    <w:rsid w:val="00572222"/>
    <w:pPr>
      <w:spacing w:after="0" w:line="240" w:lineRule="auto"/>
    </w:pPr>
    <w:tblPr>
      <w:tblStyleRowBandSize w:val="1"/>
      <w:tblStyleColBandSize w:val="1"/>
    </w:tblPr>
    <w:tblStylePr w:type="firstRow">
      <w:rPr>
        <w:b/>
        <w:bCs/>
      </w:rPr>
      <w:tblPr/>
      <w:tcPr>
        <w:tcBorders>
          <w:bottom w:val="single" w:sz="4" w:space="0" w:color="C8C3BA" w:themeColor="accent5" w:themeTint="99"/>
        </w:tcBorders>
      </w:tcPr>
    </w:tblStylePr>
    <w:tblStylePr w:type="lastRow">
      <w:rPr>
        <w:b/>
        <w:bCs/>
      </w:rPr>
      <w:tblPr/>
      <w:tcPr>
        <w:tcBorders>
          <w:top w:val="sing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Tabladelista1clara-nfasis6">
    <w:name w:val="List Table 1 Light Accent 6"/>
    <w:basedOn w:val="Tablanormal"/>
    <w:uiPriority w:val="46"/>
    <w:rsid w:val="00572222"/>
    <w:pPr>
      <w:spacing w:after="0" w:line="240" w:lineRule="auto"/>
    </w:pPr>
    <w:tblPr>
      <w:tblStyleRowBandSize w:val="1"/>
      <w:tblStyleColBandSize w:val="1"/>
    </w:tblPr>
    <w:tblStylePr w:type="firstRow">
      <w:rPr>
        <w:b/>
        <w:bCs/>
      </w:rPr>
      <w:tblPr/>
      <w:tcPr>
        <w:tcBorders>
          <w:bottom w:val="single" w:sz="4" w:space="0" w:color="A59086" w:themeColor="accent6" w:themeTint="99"/>
        </w:tcBorders>
      </w:tcPr>
    </w:tblStylePr>
    <w:tblStylePr w:type="lastRow">
      <w:rPr>
        <w:b/>
        <w:bCs/>
      </w:rPr>
      <w:tblPr/>
      <w:tcPr>
        <w:tcBorders>
          <w:top w:val="sing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Tabladelista2">
    <w:name w:val="List Table 2"/>
    <w:basedOn w:val="Tabla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572222"/>
    <w:pPr>
      <w:spacing w:after="0" w:line="240" w:lineRule="auto"/>
    </w:pPr>
    <w:tblPr>
      <w:tblStyleRowBandSize w:val="1"/>
      <w:tblStyleColBandSize w:val="1"/>
      <w:tblBorders>
        <w:top w:val="single" w:sz="4" w:space="0" w:color="F69684" w:themeColor="accent1" w:themeTint="99"/>
        <w:bottom w:val="single" w:sz="4" w:space="0" w:color="F69684" w:themeColor="accent1" w:themeTint="99"/>
        <w:insideH w:val="single" w:sz="4" w:space="0" w:color="F6968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Tabladelista2-nfasis2">
    <w:name w:val="List Table 2 Accent 2"/>
    <w:basedOn w:val="Tablanormal"/>
    <w:uiPriority w:val="47"/>
    <w:rsid w:val="00572222"/>
    <w:pPr>
      <w:spacing w:after="0" w:line="240" w:lineRule="auto"/>
    </w:pPr>
    <w:tblPr>
      <w:tblStyleRowBandSize w:val="1"/>
      <w:tblStyleColBandSize w:val="1"/>
      <w:tblBorders>
        <w:top w:val="single" w:sz="4" w:space="0" w:color="9FDCD5" w:themeColor="accent2" w:themeTint="99"/>
        <w:bottom w:val="single" w:sz="4" w:space="0" w:color="9FDCD5" w:themeColor="accent2" w:themeTint="99"/>
        <w:insideH w:val="single" w:sz="4" w:space="0" w:color="9FDCD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Tabladelista2-nfasis3">
    <w:name w:val="List Table 2 Accent 3"/>
    <w:basedOn w:val="Tablanormal"/>
    <w:uiPriority w:val="47"/>
    <w:rsid w:val="00572222"/>
    <w:pPr>
      <w:spacing w:after="0" w:line="240" w:lineRule="auto"/>
    </w:pPr>
    <w:tblPr>
      <w:tblStyleRowBandSize w:val="1"/>
      <w:tblStyleColBandSize w:val="1"/>
      <w:tblBorders>
        <w:top w:val="single" w:sz="4" w:space="0" w:color="E5EC94" w:themeColor="accent3" w:themeTint="99"/>
        <w:bottom w:val="single" w:sz="4" w:space="0" w:color="E5EC94" w:themeColor="accent3" w:themeTint="99"/>
        <w:insideH w:val="single" w:sz="4" w:space="0" w:color="E5E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Tabladelista2-nfasis4">
    <w:name w:val="List Table 2 Accent 4"/>
    <w:basedOn w:val="Tablanormal"/>
    <w:uiPriority w:val="47"/>
    <w:rsid w:val="00572222"/>
    <w:pPr>
      <w:spacing w:after="0" w:line="240" w:lineRule="auto"/>
    </w:pPr>
    <w:tblPr>
      <w:tblStyleRowBandSize w:val="1"/>
      <w:tblStyleColBandSize w:val="1"/>
      <w:tblBorders>
        <w:top w:val="single" w:sz="4" w:space="0" w:color="8DDBEA" w:themeColor="accent4" w:themeTint="99"/>
        <w:bottom w:val="single" w:sz="4" w:space="0" w:color="8DDBEA" w:themeColor="accent4" w:themeTint="99"/>
        <w:insideH w:val="single" w:sz="4" w:space="0" w:color="8DDBE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Tabladelista2-nfasis5">
    <w:name w:val="List Table 2 Accent 5"/>
    <w:basedOn w:val="Tablanormal"/>
    <w:uiPriority w:val="47"/>
    <w:rsid w:val="00572222"/>
    <w:pPr>
      <w:spacing w:after="0" w:line="240" w:lineRule="auto"/>
    </w:pPr>
    <w:tblPr>
      <w:tblStyleRowBandSize w:val="1"/>
      <w:tblStyleColBandSize w:val="1"/>
      <w:tblBorders>
        <w:top w:val="single" w:sz="4" w:space="0" w:color="C8C3BA" w:themeColor="accent5" w:themeTint="99"/>
        <w:bottom w:val="single" w:sz="4" w:space="0" w:color="C8C3BA" w:themeColor="accent5" w:themeTint="99"/>
        <w:insideH w:val="single" w:sz="4" w:space="0" w:color="C8C3B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Tabladelista2-nfasis6">
    <w:name w:val="List Table 2 Accent 6"/>
    <w:basedOn w:val="Tablanormal"/>
    <w:uiPriority w:val="47"/>
    <w:rsid w:val="00572222"/>
    <w:pPr>
      <w:spacing w:after="0" w:line="240" w:lineRule="auto"/>
    </w:pPr>
    <w:tblPr>
      <w:tblStyleRowBandSize w:val="1"/>
      <w:tblStyleColBandSize w:val="1"/>
      <w:tblBorders>
        <w:top w:val="single" w:sz="4" w:space="0" w:color="A59086" w:themeColor="accent6" w:themeTint="99"/>
        <w:bottom w:val="single" w:sz="4" w:space="0" w:color="A59086" w:themeColor="accent6" w:themeTint="99"/>
        <w:insideH w:val="single" w:sz="4" w:space="0" w:color="A5908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Tabladelista3">
    <w:name w:val="List Table 3"/>
    <w:basedOn w:val="Tabla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572222"/>
    <w:pPr>
      <w:spacing w:after="0" w:line="240" w:lineRule="auto"/>
    </w:pPr>
    <w:tblPr>
      <w:tblStyleRowBandSize w:val="1"/>
      <w:tblStyleColBandSize w:val="1"/>
      <w:tblBorders>
        <w:top w:val="single" w:sz="4" w:space="0" w:color="F05133" w:themeColor="accent1"/>
        <w:left w:val="single" w:sz="4" w:space="0" w:color="F05133" w:themeColor="accent1"/>
        <w:bottom w:val="single" w:sz="4" w:space="0" w:color="F05133" w:themeColor="accent1"/>
        <w:right w:val="single" w:sz="4" w:space="0" w:color="F05133" w:themeColor="accent1"/>
      </w:tblBorders>
    </w:tblPr>
    <w:tblStylePr w:type="firstRow">
      <w:rPr>
        <w:b/>
        <w:bCs/>
        <w:color w:val="FFFFFF" w:themeColor="background1"/>
      </w:rPr>
      <w:tblPr/>
      <w:tcPr>
        <w:shd w:val="clear" w:color="auto" w:fill="F05133" w:themeFill="accent1"/>
      </w:tcPr>
    </w:tblStylePr>
    <w:tblStylePr w:type="lastRow">
      <w:rPr>
        <w:b/>
        <w:bCs/>
      </w:rPr>
      <w:tblPr/>
      <w:tcPr>
        <w:tcBorders>
          <w:top w:val="double" w:sz="4" w:space="0" w:color="F051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5133" w:themeColor="accent1"/>
          <w:right w:val="single" w:sz="4" w:space="0" w:color="F05133" w:themeColor="accent1"/>
        </w:tcBorders>
      </w:tcPr>
    </w:tblStylePr>
    <w:tblStylePr w:type="band1Horz">
      <w:tblPr/>
      <w:tcPr>
        <w:tcBorders>
          <w:top w:val="single" w:sz="4" w:space="0" w:color="F05133" w:themeColor="accent1"/>
          <w:bottom w:val="single" w:sz="4" w:space="0" w:color="F051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5133" w:themeColor="accent1"/>
          <w:left w:val="nil"/>
        </w:tcBorders>
      </w:tcPr>
    </w:tblStylePr>
    <w:tblStylePr w:type="swCell">
      <w:tblPr/>
      <w:tcPr>
        <w:tcBorders>
          <w:top w:val="double" w:sz="4" w:space="0" w:color="F05133" w:themeColor="accent1"/>
          <w:right w:val="nil"/>
        </w:tcBorders>
      </w:tcPr>
    </w:tblStylePr>
  </w:style>
  <w:style w:type="table" w:styleId="Tabladelista3-nfasis2">
    <w:name w:val="List Table 3 Accent 2"/>
    <w:basedOn w:val="Tablanormal"/>
    <w:uiPriority w:val="48"/>
    <w:rsid w:val="00572222"/>
    <w:pPr>
      <w:spacing w:after="0" w:line="240" w:lineRule="auto"/>
    </w:pPr>
    <w:tblPr>
      <w:tblStyleRowBandSize w:val="1"/>
      <w:tblStyleColBandSize w:val="1"/>
      <w:tblBorders>
        <w:top w:val="single" w:sz="4" w:space="0" w:color="60C5BA" w:themeColor="accent2"/>
        <w:left w:val="single" w:sz="4" w:space="0" w:color="60C5BA" w:themeColor="accent2"/>
        <w:bottom w:val="single" w:sz="4" w:space="0" w:color="60C5BA" w:themeColor="accent2"/>
        <w:right w:val="single" w:sz="4" w:space="0" w:color="60C5BA" w:themeColor="accent2"/>
      </w:tblBorders>
    </w:tblPr>
    <w:tblStylePr w:type="firstRow">
      <w:rPr>
        <w:b/>
        <w:bCs/>
        <w:color w:val="FFFFFF" w:themeColor="background1"/>
      </w:rPr>
      <w:tblPr/>
      <w:tcPr>
        <w:shd w:val="clear" w:color="auto" w:fill="60C5BA" w:themeFill="accent2"/>
      </w:tcPr>
    </w:tblStylePr>
    <w:tblStylePr w:type="lastRow">
      <w:rPr>
        <w:b/>
        <w:bCs/>
      </w:rPr>
      <w:tblPr/>
      <w:tcPr>
        <w:tcBorders>
          <w:top w:val="double" w:sz="4" w:space="0" w:color="60C5B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C5BA" w:themeColor="accent2"/>
          <w:right w:val="single" w:sz="4" w:space="0" w:color="60C5BA" w:themeColor="accent2"/>
        </w:tcBorders>
      </w:tcPr>
    </w:tblStylePr>
    <w:tblStylePr w:type="band1Horz">
      <w:tblPr/>
      <w:tcPr>
        <w:tcBorders>
          <w:top w:val="single" w:sz="4" w:space="0" w:color="60C5BA" w:themeColor="accent2"/>
          <w:bottom w:val="single" w:sz="4" w:space="0" w:color="60C5B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C5BA" w:themeColor="accent2"/>
          <w:left w:val="nil"/>
        </w:tcBorders>
      </w:tcPr>
    </w:tblStylePr>
    <w:tblStylePr w:type="swCell">
      <w:tblPr/>
      <w:tcPr>
        <w:tcBorders>
          <w:top w:val="double" w:sz="4" w:space="0" w:color="60C5BA" w:themeColor="accent2"/>
          <w:right w:val="nil"/>
        </w:tcBorders>
      </w:tcPr>
    </w:tblStylePr>
  </w:style>
  <w:style w:type="table" w:styleId="Tabladelista3-nfasis3">
    <w:name w:val="List Table 3 Accent 3"/>
    <w:basedOn w:val="Tablanormal"/>
    <w:uiPriority w:val="48"/>
    <w:rsid w:val="00572222"/>
    <w:pPr>
      <w:spacing w:after="0" w:line="240" w:lineRule="auto"/>
    </w:pPr>
    <w:tblPr>
      <w:tblStyleRowBandSize w:val="1"/>
      <w:tblStyleColBandSize w:val="1"/>
      <w:tblBorders>
        <w:top w:val="single" w:sz="4" w:space="0" w:color="D5E04E" w:themeColor="accent3"/>
        <w:left w:val="single" w:sz="4" w:space="0" w:color="D5E04E" w:themeColor="accent3"/>
        <w:bottom w:val="single" w:sz="4" w:space="0" w:color="D5E04E" w:themeColor="accent3"/>
        <w:right w:val="single" w:sz="4" w:space="0" w:color="D5E04E" w:themeColor="accent3"/>
      </w:tblBorders>
    </w:tblPr>
    <w:tblStylePr w:type="firstRow">
      <w:rPr>
        <w:b/>
        <w:bCs/>
        <w:color w:val="FFFFFF" w:themeColor="background1"/>
      </w:rPr>
      <w:tblPr/>
      <w:tcPr>
        <w:shd w:val="clear" w:color="auto" w:fill="D5E04E" w:themeFill="accent3"/>
      </w:tcPr>
    </w:tblStylePr>
    <w:tblStylePr w:type="lastRow">
      <w:rPr>
        <w:b/>
        <w:bCs/>
      </w:rPr>
      <w:tblPr/>
      <w:tcPr>
        <w:tcBorders>
          <w:top w:val="double" w:sz="4" w:space="0" w:color="D5E04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E04E" w:themeColor="accent3"/>
          <w:right w:val="single" w:sz="4" w:space="0" w:color="D5E04E" w:themeColor="accent3"/>
        </w:tcBorders>
      </w:tcPr>
    </w:tblStylePr>
    <w:tblStylePr w:type="band1Horz">
      <w:tblPr/>
      <w:tcPr>
        <w:tcBorders>
          <w:top w:val="single" w:sz="4" w:space="0" w:color="D5E04E" w:themeColor="accent3"/>
          <w:bottom w:val="single" w:sz="4" w:space="0" w:color="D5E04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E04E" w:themeColor="accent3"/>
          <w:left w:val="nil"/>
        </w:tcBorders>
      </w:tcPr>
    </w:tblStylePr>
    <w:tblStylePr w:type="swCell">
      <w:tblPr/>
      <w:tcPr>
        <w:tcBorders>
          <w:top w:val="double" w:sz="4" w:space="0" w:color="D5E04E" w:themeColor="accent3"/>
          <w:right w:val="nil"/>
        </w:tcBorders>
      </w:tcPr>
    </w:tblStylePr>
  </w:style>
  <w:style w:type="table" w:styleId="Tabladelista3-nfasis4">
    <w:name w:val="List Table 3 Accent 4"/>
    <w:basedOn w:val="Tablanormal"/>
    <w:uiPriority w:val="48"/>
    <w:rsid w:val="00572222"/>
    <w:pPr>
      <w:spacing w:after="0" w:line="240" w:lineRule="auto"/>
    </w:pPr>
    <w:tblPr>
      <w:tblStyleRowBandSize w:val="1"/>
      <w:tblStyleColBandSize w:val="1"/>
      <w:tblBorders>
        <w:top w:val="single" w:sz="4" w:space="0" w:color="42C4DD" w:themeColor="accent4"/>
        <w:left w:val="single" w:sz="4" w:space="0" w:color="42C4DD" w:themeColor="accent4"/>
        <w:bottom w:val="single" w:sz="4" w:space="0" w:color="42C4DD" w:themeColor="accent4"/>
        <w:right w:val="single" w:sz="4" w:space="0" w:color="42C4DD" w:themeColor="accent4"/>
      </w:tblBorders>
    </w:tblPr>
    <w:tblStylePr w:type="firstRow">
      <w:rPr>
        <w:b/>
        <w:bCs/>
        <w:color w:val="FFFFFF" w:themeColor="background1"/>
      </w:rPr>
      <w:tblPr/>
      <w:tcPr>
        <w:shd w:val="clear" w:color="auto" w:fill="42C4DD" w:themeFill="accent4"/>
      </w:tcPr>
    </w:tblStylePr>
    <w:tblStylePr w:type="lastRow">
      <w:rPr>
        <w:b/>
        <w:bCs/>
      </w:rPr>
      <w:tblPr/>
      <w:tcPr>
        <w:tcBorders>
          <w:top w:val="double" w:sz="4" w:space="0" w:color="42C4D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2C4DD" w:themeColor="accent4"/>
          <w:right w:val="single" w:sz="4" w:space="0" w:color="42C4DD" w:themeColor="accent4"/>
        </w:tcBorders>
      </w:tcPr>
    </w:tblStylePr>
    <w:tblStylePr w:type="band1Horz">
      <w:tblPr/>
      <w:tcPr>
        <w:tcBorders>
          <w:top w:val="single" w:sz="4" w:space="0" w:color="42C4DD" w:themeColor="accent4"/>
          <w:bottom w:val="single" w:sz="4" w:space="0" w:color="42C4D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2C4DD" w:themeColor="accent4"/>
          <w:left w:val="nil"/>
        </w:tcBorders>
      </w:tcPr>
    </w:tblStylePr>
    <w:tblStylePr w:type="swCell">
      <w:tblPr/>
      <w:tcPr>
        <w:tcBorders>
          <w:top w:val="double" w:sz="4" w:space="0" w:color="42C4DD" w:themeColor="accent4"/>
          <w:right w:val="nil"/>
        </w:tcBorders>
      </w:tcPr>
    </w:tblStylePr>
  </w:style>
  <w:style w:type="table" w:styleId="Tabladelista3-nfasis5">
    <w:name w:val="List Table 3 Accent 5"/>
    <w:basedOn w:val="Tablanormal"/>
    <w:uiPriority w:val="48"/>
    <w:rsid w:val="00572222"/>
    <w:pPr>
      <w:spacing w:after="0" w:line="240" w:lineRule="auto"/>
    </w:pPr>
    <w:tblPr>
      <w:tblStyleRowBandSize w:val="1"/>
      <w:tblStyleColBandSize w:val="1"/>
      <w:tblBorders>
        <w:top w:val="single" w:sz="4" w:space="0" w:color="A49B8D" w:themeColor="accent5"/>
        <w:left w:val="single" w:sz="4" w:space="0" w:color="A49B8D" w:themeColor="accent5"/>
        <w:bottom w:val="single" w:sz="4" w:space="0" w:color="A49B8D" w:themeColor="accent5"/>
        <w:right w:val="single" w:sz="4" w:space="0" w:color="A49B8D" w:themeColor="accent5"/>
      </w:tblBorders>
    </w:tblPr>
    <w:tblStylePr w:type="firstRow">
      <w:rPr>
        <w:b/>
        <w:bCs/>
        <w:color w:val="FFFFFF" w:themeColor="background1"/>
      </w:rPr>
      <w:tblPr/>
      <w:tcPr>
        <w:shd w:val="clear" w:color="auto" w:fill="A49B8D" w:themeFill="accent5"/>
      </w:tcPr>
    </w:tblStylePr>
    <w:tblStylePr w:type="lastRow">
      <w:rPr>
        <w:b/>
        <w:bCs/>
      </w:rPr>
      <w:tblPr/>
      <w:tcPr>
        <w:tcBorders>
          <w:top w:val="double" w:sz="4" w:space="0" w:color="A49B8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49B8D" w:themeColor="accent5"/>
          <w:right w:val="single" w:sz="4" w:space="0" w:color="A49B8D" w:themeColor="accent5"/>
        </w:tcBorders>
      </w:tcPr>
    </w:tblStylePr>
    <w:tblStylePr w:type="band1Horz">
      <w:tblPr/>
      <w:tcPr>
        <w:tcBorders>
          <w:top w:val="single" w:sz="4" w:space="0" w:color="A49B8D" w:themeColor="accent5"/>
          <w:bottom w:val="single" w:sz="4" w:space="0" w:color="A49B8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49B8D" w:themeColor="accent5"/>
          <w:left w:val="nil"/>
        </w:tcBorders>
      </w:tcPr>
    </w:tblStylePr>
    <w:tblStylePr w:type="swCell">
      <w:tblPr/>
      <w:tcPr>
        <w:tcBorders>
          <w:top w:val="double" w:sz="4" w:space="0" w:color="A49B8D" w:themeColor="accent5"/>
          <w:right w:val="nil"/>
        </w:tcBorders>
      </w:tcPr>
    </w:tblStylePr>
  </w:style>
  <w:style w:type="table" w:styleId="Tabladelista3-nfasis6">
    <w:name w:val="List Table 3 Accent 6"/>
    <w:basedOn w:val="Tablanormal"/>
    <w:uiPriority w:val="48"/>
    <w:rsid w:val="00572222"/>
    <w:pPr>
      <w:spacing w:after="0" w:line="240" w:lineRule="auto"/>
    </w:pPr>
    <w:tblPr>
      <w:tblStyleRowBandSize w:val="1"/>
      <w:tblStyleColBandSize w:val="1"/>
      <w:tblBorders>
        <w:top w:val="single" w:sz="4" w:space="0" w:color="5C4C44" w:themeColor="accent6"/>
        <w:left w:val="single" w:sz="4" w:space="0" w:color="5C4C44" w:themeColor="accent6"/>
        <w:bottom w:val="single" w:sz="4" w:space="0" w:color="5C4C44" w:themeColor="accent6"/>
        <w:right w:val="single" w:sz="4" w:space="0" w:color="5C4C44" w:themeColor="accent6"/>
      </w:tblBorders>
    </w:tblPr>
    <w:tblStylePr w:type="firstRow">
      <w:rPr>
        <w:b/>
        <w:bCs/>
        <w:color w:val="FFFFFF" w:themeColor="background1"/>
      </w:rPr>
      <w:tblPr/>
      <w:tcPr>
        <w:shd w:val="clear" w:color="auto" w:fill="5C4C44" w:themeFill="accent6"/>
      </w:tcPr>
    </w:tblStylePr>
    <w:tblStylePr w:type="lastRow">
      <w:rPr>
        <w:b/>
        <w:bCs/>
      </w:rPr>
      <w:tblPr/>
      <w:tcPr>
        <w:tcBorders>
          <w:top w:val="double" w:sz="4" w:space="0" w:color="5C4C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4C44" w:themeColor="accent6"/>
          <w:right w:val="single" w:sz="4" w:space="0" w:color="5C4C44" w:themeColor="accent6"/>
        </w:tcBorders>
      </w:tcPr>
    </w:tblStylePr>
    <w:tblStylePr w:type="band1Horz">
      <w:tblPr/>
      <w:tcPr>
        <w:tcBorders>
          <w:top w:val="single" w:sz="4" w:space="0" w:color="5C4C44" w:themeColor="accent6"/>
          <w:bottom w:val="single" w:sz="4" w:space="0" w:color="5C4C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4C44" w:themeColor="accent6"/>
          <w:left w:val="nil"/>
        </w:tcBorders>
      </w:tcPr>
    </w:tblStylePr>
    <w:tblStylePr w:type="swCell">
      <w:tblPr/>
      <w:tcPr>
        <w:tcBorders>
          <w:top w:val="double" w:sz="4" w:space="0" w:color="5C4C44" w:themeColor="accent6"/>
          <w:right w:val="nil"/>
        </w:tcBorders>
      </w:tcPr>
    </w:tblStylePr>
  </w:style>
  <w:style w:type="table" w:styleId="Tabladelista4">
    <w:name w:val="List Table 4"/>
    <w:basedOn w:val="Tabla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572222"/>
    <w:pPr>
      <w:spacing w:after="0" w:line="240" w:lineRule="auto"/>
    </w:p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tblBorders>
    </w:tblPr>
    <w:tblStylePr w:type="firstRow">
      <w:rPr>
        <w:b/>
        <w:bCs/>
        <w:color w:val="FFFFFF" w:themeColor="background1"/>
      </w:rPr>
      <w:tblPr/>
      <w:tcPr>
        <w:tcBorders>
          <w:top w:val="single" w:sz="4" w:space="0" w:color="F05133" w:themeColor="accent1"/>
          <w:left w:val="single" w:sz="4" w:space="0" w:color="F05133" w:themeColor="accent1"/>
          <w:bottom w:val="single" w:sz="4" w:space="0" w:color="F05133" w:themeColor="accent1"/>
          <w:right w:val="single" w:sz="4" w:space="0" w:color="F05133" w:themeColor="accent1"/>
          <w:insideH w:val="nil"/>
        </w:tcBorders>
        <w:shd w:val="clear" w:color="auto" w:fill="F05133" w:themeFill="accent1"/>
      </w:tcPr>
    </w:tblStylePr>
    <w:tblStylePr w:type="lastRow">
      <w:rPr>
        <w:b/>
        <w:bCs/>
      </w:rPr>
      <w:tblPr/>
      <w:tcPr>
        <w:tcBorders>
          <w:top w:val="doub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Tabladelista4-nfasis2">
    <w:name w:val="List Table 4 Accent 2"/>
    <w:basedOn w:val="Tablanormal"/>
    <w:uiPriority w:val="49"/>
    <w:rsid w:val="00572222"/>
    <w:pPr>
      <w:spacing w:after="0" w:line="240" w:lineRule="auto"/>
    </w:p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tblBorders>
    </w:tblPr>
    <w:tblStylePr w:type="firstRow">
      <w:rPr>
        <w:b/>
        <w:bCs/>
        <w:color w:val="FFFFFF" w:themeColor="background1"/>
      </w:rPr>
      <w:tblPr/>
      <w:tcPr>
        <w:tcBorders>
          <w:top w:val="single" w:sz="4" w:space="0" w:color="60C5BA" w:themeColor="accent2"/>
          <w:left w:val="single" w:sz="4" w:space="0" w:color="60C5BA" w:themeColor="accent2"/>
          <w:bottom w:val="single" w:sz="4" w:space="0" w:color="60C5BA" w:themeColor="accent2"/>
          <w:right w:val="single" w:sz="4" w:space="0" w:color="60C5BA" w:themeColor="accent2"/>
          <w:insideH w:val="nil"/>
        </w:tcBorders>
        <w:shd w:val="clear" w:color="auto" w:fill="60C5BA" w:themeFill="accent2"/>
      </w:tcPr>
    </w:tblStylePr>
    <w:tblStylePr w:type="lastRow">
      <w:rPr>
        <w:b/>
        <w:bCs/>
      </w:rPr>
      <w:tblPr/>
      <w:tcPr>
        <w:tcBorders>
          <w:top w:val="doub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Tabladelista4-nfasis3">
    <w:name w:val="List Table 4 Accent 3"/>
    <w:basedOn w:val="Tablanormal"/>
    <w:uiPriority w:val="49"/>
    <w:rsid w:val="00572222"/>
    <w:pPr>
      <w:spacing w:after="0" w:line="240" w:lineRule="auto"/>
    </w:p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tblBorders>
    </w:tblPr>
    <w:tblStylePr w:type="firstRow">
      <w:rPr>
        <w:b/>
        <w:bCs/>
        <w:color w:val="FFFFFF" w:themeColor="background1"/>
      </w:rPr>
      <w:tblPr/>
      <w:tcPr>
        <w:tcBorders>
          <w:top w:val="single" w:sz="4" w:space="0" w:color="D5E04E" w:themeColor="accent3"/>
          <w:left w:val="single" w:sz="4" w:space="0" w:color="D5E04E" w:themeColor="accent3"/>
          <w:bottom w:val="single" w:sz="4" w:space="0" w:color="D5E04E" w:themeColor="accent3"/>
          <w:right w:val="single" w:sz="4" w:space="0" w:color="D5E04E" w:themeColor="accent3"/>
          <w:insideH w:val="nil"/>
        </w:tcBorders>
        <w:shd w:val="clear" w:color="auto" w:fill="D5E04E" w:themeFill="accent3"/>
      </w:tcPr>
    </w:tblStylePr>
    <w:tblStylePr w:type="lastRow">
      <w:rPr>
        <w:b/>
        <w:bCs/>
      </w:rPr>
      <w:tblPr/>
      <w:tcPr>
        <w:tcBorders>
          <w:top w:val="doub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Tabladelista4-nfasis4">
    <w:name w:val="List Table 4 Accent 4"/>
    <w:basedOn w:val="Tablanormal"/>
    <w:uiPriority w:val="49"/>
    <w:rsid w:val="00572222"/>
    <w:pPr>
      <w:spacing w:after="0" w:line="240" w:lineRule="auto"/>
    </w:p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tblBorders>
    </w:tblPr>
    <w:tblStylePr w:type="firstRow">
      <w:rPr>
        <w:b/>
        <w:bCs/>
        <w:color w:val="FFFFFF" w:themeColor="background1"/>
      </w:rPr>
      <w:tblPr/>
      <w:tcPr>
        <w:tcBorders>
          <w:top w:val="single" w:sz="4" w:space="0" w:color="42C4DD" w:themeColor="accent4"/>
          <w:left w:val="single" w:sz="4" w:space="0" w:color="42C4DD" w:themeColor="accent4"/>
          <w:bottom w:val="single" w:sz="4" w:space="0" w:color="42C4DD" w:themeColor="accent4"/>
          <w:right w:val="single" w:sz="4" w:space="0" w:color="42C4DD" w:themeColor="accent4"/>
          <w:insideH w:val="nil"/>
        </w:tcBorders>
        <w:shd w:val="clear" w:color="auto" w:fill="42C4DD" w:themeFill="accent4"/>
      </w:tcPr>
    </w:tblStylePr>
    <w:tblStylePr w:type="lastRow">
      <w:rPr>
        <w:b/>
        <w:bCs/>
      </w:rPr>
      <w:tblPr/>
      <w:tcPr>
        <w:tcBorders>
          <w:top w:val="doub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Tabladelista4-nfasis5">
    <w:name w:val="List Table 4 Accent 5"/>
    <w:basedOn w:val="Tablanormal"/>
    <w:uiPriority w:val="49"/>
    <w:rsid w:val="00572222"/>
    <w:pPr>
      <w:spacing w:after="0" w:line="240" w:lineRule="auto"/>
    </w:p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tblBorders>
    </w:tblPr>
    <w:tblStylePr w:type="firstRow">
      <w:rPr>
        <w:b/>
        <w:bCs/>
        <w:color w:val="FFFFFF" w:themeColor="background1"/>
      </w:rPr>
      <w:tblPr/>
      <w:tcPr>
        <w:tcBorders>
          <w:top w:val="single" w:sz="4" w:space="0" w:color="A49B8D" w:themeColor="accent5"/>
          <w:left w:val="single" w:sz="4" w:space="0" w:color="A49B8D" w:themeColor="accent5"/>
          <w:bottom w:val="single" w:sz="4" w:space="0" w:color="A49B8D" w:themeColor="accent5"/>
          <w:right w:val="single" w:sz="4" w:space="0" w:color="A49B8D" w:themeColor="accent5"/>
          <w:insideH w:val="nil"/>
        </w:tcBorders>
        <w:shd w:val="clear" w:color="auto" w:fill="A49B8D" w:themeFill="accent5"/>
      </w:tcPr>
    </w:tblStylePr>
    <w:tblStylePr w:type="lastRow">
      <w:rPr>
        <w:b/>
        <w:bCs/>
      </w:rPr>
      <w:tblPr/>
      <w:tcPr>
        <w:tcBorders>
          <w:top w:val="doub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Tabladelista4-nfasis6">
    <w:name w:val="List Table 4 Accent 6"/>
    <w:basedOn w:val="Tablanormal"/>
    <w:uiPriority w:val="49"/>
    <w:rsid w:val="00572222"/>
    <w:pPr>
      <w:spacing w:after="0" w:line="240" w:lineRule="auto"/>
    </w:p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tblBorders>
    </w:tblPr>
    <w:tblStylePr w:type="firstRow">
      <w:rPr>
        <w:b/>
        <w:bCs/>
        <w:color w:val="FFFFFF" w:themeColor="background1"/>
      </w:rPr>
      <w:tblPr/>
      <w:tcPr>
        <w:tcBorders>
          <w:top w:val="single" w:sz="4" w:space="0" w:color="5C4C44" w:themeColor="accent6"/>
          <w:left w:val="single" w:sz="4" w:space="0" w:color="5C4C44" w:themeColor="accent6"/>
          <w:bottom w:val="single" w:sz="4" w:space="0" w:color="5C4C44" w:themeColor="accent6"/>
          <w:right w:val="single" w:sz="4" w:space="0" w:color="5C4C44" w:themeColor="accent6"/>
          <w:insideH w:val="nil"/>
        </w:tcBorders>
        <w:shd w:val="clear" w:color="auto" w:fill="5C4C44" w:themeFill="accent6"/>
      </w:tcPr>
    </w:tblStylePr>
    <w:tblStylePr w:type="lastRow">
      <w:rPr>
        <w:b/>
        <w:bCs/>
      </w:rPr>
      <w:tblPr/>
      <w:tcPr>
        <w:tcBorders>
          <w:top w:val="doub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Tabladelista5oscura">
    <w:name w:val="List Table 5 Dark"/>
    <w:basedOn w:val="Tabla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572222"/>
    <w:pPr>
      <w:spacing w:after="0" w:line="240" w:lineRule="auto"/>
    </w:pPr>
    <w:rPr>
      <w:color w:val="FFFFFF" w:themeColor="background1"/>
    </w:rPr>
    <w:tblPr>
      <w:tblStyleRowBandSize w:val="1"/>
      <w:tblStyleColBandSize w:val="1"/>
      <w:tblBorders>
        <w:top w:val="single" w:sz="24" w:space="0" w:color="F05133" w:themeColor="accent1"/>
        <w:left w:val="single" w:sz="24" w:space="0" w:color="F05133" w:themeColor="accent1"/>
        <w:bottom w:val="single" w:sz="24" w:space="0" w:color="F05133" w:themeColor="accent1"/>
        <w:right w:val="single" w:sz="24" w:space="0" w:color="F05133" w:themeColor="accent1"/>
      </w:tblBorders>
    </w:tblPr>
    <w:tcPr>
      <w:shd w:val="clear" w:color="auto" w:fill="F051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572222"/>
    <w:pPr>
      <w:spacing w:after="0" w:line="240" w:lineRule="auto"/>
    </w:pPr>
    <w:rPr>
      <w:color w:val="FFFFFF" w:themeColor="background1"/>
    </w:rPr>
    <w:tblPr>
      <w:tblStyleRowBandSize w:val="1"/>
      <w:tblStyleColBandSize w:val="1"/>
      <w:tblBorders>
        <w:top w:val="single" w:sz="24" w:space="0" w:color="60C5BA" w:themeColor="accent2"/>
        <w:left w:val="single" w:sz="24" w:space="0" w:color="60C5BA" w:themeColor="accent2"/>
        <w:bottom w:val="single" w:sz="24" w:space="0" w:color="60C5BA" w:themeColor="accent2"/>
        <w:right w:val="single" w:sz="24" w:space="0" w:color="60C5BA" w:themeColor="accent2"/>
      </w:tblBorders>
    </w:tblPr>
    <w:tcPr>
      <w:shd w:val="clear" w:color="auto" w:fill="60C5B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572222"/>
    <w:pPr>
      <w:spacing w:after="0" w:line="240" w:lineRule="auto"/>
    </w:pPr>
    <w:rPr>
      <w:color w:val="FFFFFF" w:themeColor="background1"/>
    </w:rPr>
    <w:tblPr>
      <w:tblStyleRowBandSize w:val="1"/>
      <w:tblStyleColBandSize w:val="1"/>
      <w:tblBorders>
        <w:top w:val="single" w:sz="24" w:space="0" w:color="D5E04E" w:themeColor="accent3"/>
        <w:left w:val="single" w:sz="24" w:space="0" w:color="D5E04E" w:themeColor="accent3"/>
        <w:bottom w:val="single" w:sz="24" w:space="0" w:color="D5E04E" w:themeColor="accent3"/>
        <w:right w:val="single" w:sz="24" w:space="0" w:color="D5E04E" w:themeColor="accent3"/>
      </w:tblBorders>
    </w:tblPr>
    <w:tcPr>
      <w:shd w:val="clear" w:color="auto" w:fill="D5E04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572222"/>
    <w:pPr>
      <w:spacing w:after="0" w:line="240" w:lineRule="auto"/>
    </w:pPr>
    <w:rPr>
      <w:color w:val="FFFFFF" w:themeColor="background1"/>
    </w:rPr>
    <w:tblPr>
      <w:tblStyleRowBandSize w:val="1"/>
      <w:tblStyleColBandSize w:val="1"/>
      <w:tblBorders>
        <w:top w:val="single" w:sz="24" w:space="0" w:color="42C4DD" w:themeColor="accent4"/>
        <w:left w:val="single" w:sz="24" w:space="0" w:color="42C4DD" w:themeColor="accent4"/>
        <w:bottom w:val="single" w:sz="24" w:space="0" w:color="42C4DD" w:themeColor="accent4"/>
        <w:right w:val="single" w:sz="24" w:space="0" w:color="42C4DD" w:themeColor="accent4"/>
      </w:tblBorders>
    </w:tblPr>
    <w:tcPr>
      <w:shd w:val="clear" w:color="auto" w:fill="42C4D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572222"/>
    <w:pPr>
      <w:spacing w:after="0" w:line="240" w:lineRule="auto"/>
    </w:pPr>
    <w:rPr>
      <w:color w:val="FFFFFF" w:themeColor="background1"/>
    </w:rPr>
    <w:tblPr>
      <w:tblStyleRowBandSize w:val="1"/>
      <w:tblStyleColBandSize w:val="1"/>
      <w:tblBorders>
        <w:top w:val="single" w:sz="24" w:space="0" w:color="A49B8D" w:themeColor="accent5"/>
        <w:left w:val="single" w:sz="24" w:space="0" w:color="A49B8D" w:themeColor="accent5"/>
        <w:bottom w:val="single" w:sz="24" w:space="0" w:color="A49B8D" w:themeColor="accent5"/>
        <w:right w:val="single" w:sz="24" w:space="0" w:color="A49B8D" w:themeColor="accent5"/>
      </w:tblBorders>
    </w:tblPr>
    <w:tcPr>
      <w:shd w:val="clear" w:color="auto" w:fill="A49B8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572222"/>
    <w:pPr>
      <w:spacing w:after="0" w:line="240" w:lineRule="auto"/>
    </w:pPr>
    <w:rPr>
      <w:color w:val="FFFFFF" w:themeColor="background1"/>
    </w:rPr>
    <w:tblPr>
      <w:tblStyleRowBandSize w:val="1"/>
      <w:tblStyleColBandSize w:val="1"/>
      <w:tblBorders>
        <w:top w:val="single" w:sz="24" w:space="0" w:color="5C4C44" w:themeColor="accent6"/>
        <w:left w:val="single" w:sz="24" w:space="0" w:color="5C4C44" w:themeColor="accent6"/>
        <w:bottom w:val="single" w:sz="24" w:space="0" w:color="5C4C44" w:themeColor="accent6"/>
        <w:right w:val="single" w:sz="24" w:space="0" w:color="5C4C44" w:themeColor="accent6"/>
      </w:tblBorders>
    </w:tblPr>
    <w:tcPr>
      <w:shd w:val="clear" w:color="auto" w:fill="5C4C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572222"/>
    <w:pPr>
      <w:spacing w:after="0" w:line="240" w:lineRule="auto"/>
    </w:pPr>
    <w:rPr>
      <w:color w:val="CA2C0F" w:themeColor="accent1" w:themeShade="BF"/>
    </w:rPr>
    <w:tblPr>
      <w:tblStyleRowBandSize w:val="1"/>
      <w:tblStyleColBandSize w:val="1"/>
      <w:tblBorders>
        <w:top w:val="single" w:sz="4" w:space="0" w:color="F05133" w:themeColor="accent1"/>
        <w:bottom w:val="single" w:sz="4" w:space="0" w:color="F05133" w:themeColor="accent1"/>
      </w:tblBorders>
    </w:tblPr>
    <w:tblStylePr w:type="firstRow">
      <w:rPr>
        <w:b/>
        <w:bCs/>
      </w:rPr>
      <w:tblPr/>
      <w:tcPr>
        <w:tcBorders>
          <w:bottom w:val="single" w:sz="4" w:space="0" w:color="F05133" w:themeColor="accent1"/>
        </w:tcBorders>
      </w:tcPr>
    </w:tblStylePr>
    <w:tblStylePr w:type="lastRow">
      <w:rPr>
        <w:b/>
        <w:bCs/>
      </w:rPr>
      <w:tblPr/>
      <w:tcPr>
        <w:tcBorders>
          <w:top w:val="double" w:sz="4" w:space="0" w:color="F05133" w:themeColor="accent1"/>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Tabladelista6concolores-nfasis2">
    <w:name w:val="List Table 6 Colorful Accent 2"/>
    <w:basedOn w:val="Tablanormal"/>
    <w:uiPriority w:val="51"/>
    <w:rsid w:val="00572222"/>
    <w:pPr>
      <w:spacing w:after="0" w:line="240" w:lineRule="auto"/>
    </w:pPr>
    <w:rPr>
      <w:color w:val="3AA095" w:themeColor="accent2" w:themeShade="BF"/>
    </w:rPr>
    <w:tblPr>
      <w:tblStyleRowBandSize w:val="1"/>
      <w:tblStyleColBandSize w:val="1"/>
      <w:tblBorders>
        <w:top w:val="single" w:sz="4" w:space="0" w:color="60C5BA" w:themeColor="accent2"/>
        <w:bottom w:val="single" w:sz="4" w:space="0" w:color="60C5BA" w:themeColor="accent2"/>
      </w:tblBorders>
    </w:tblPr>
    <w:tblStylePr w:type="firstRow">
      <w:rPr>
        <w:b/>
        <w:bCs/>
      </w:rPr>
      <w:tblPr/>
      <w:tcPr>
        <w:tcBorders>
          <w:bottom w:val="single" w:sz="4" w:space="0" w:color="60C5BA" w:themeColor="accent2"/>
        </w:tcBorders>
      </w:tcPr>
    </w:tblStylePr>
    <w:tblStylePr w:type="lastRow">
      <w:rPr>
        <w:b/>
        <w:bCs/>
      </w:rPr>
      <w:tblPr/>
      <w:tcPr>
        <w:tcBorders>
          <w:top w:val="double" w:sz="4" w:space="0" w:color="60C5BA" w:themeColor="accent2"/>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Tabladelista6concolores-nfasis3">
    <w:name w:val="List Table 6 Colorful Accent 3"/>
    <w:basedOn w:val="Tablanormal"/>
    <w:uiPriority w:val="51"/>
    <w:rsid w:val="00572222"/>
    <w:pPr>
      <w:spacing w:after="0" w:line="240" w:lineRule="auto"/>
    </w:pPr>
    <w:rPr>
      <w:color w:val="B3C021" w:themeColor="accent3" w:themeShade="BF"/>
    </w:rPr>
    <w:tblPr>
      <w:tblStyleRowBandSize w:val="1"/>
      <w:tblStyleColBandSize w:val="1"/>
      <w:tblBorders>
        <w:top w:val="single" w:sz="4" w:space="0" w:color="D5E04E" w:themeColor="accent3"/>
        <w:bottom w:val="single" w:sz="4" w:space="0" w:color="D5E04E" w:themeColor="accent3"/>
      </w:tblBorders>
    </w:tblPr>
    <w:tblStylePr w:type="firstRow">
      <w:rPr>
        <w:b/>
        <w:bCs/>
      </w:rPr>
      <w:tblPr/>
      <w:tcPr>
        <w:tcBorders>
          <w:bottom w:val="single" w:sz="4" w:space="0" w:color="D5E04E" w:themeColor="accent3"/>
        </w:tcBorders>
      </w:tcPr>
    </w:tblStylePr>
    <w:tblStylePr w:type="lastRow">
      <w:rPr>
        <w:b/>
        <w:bCs/>
      </w:rPr>
      <w:tblPr/>
      <w:tcPr>
        <w:tcBorders>
          <w:top w:val="double" w:sz="4" w:space="0" w:color="D5E04E" w:themeColor="accent3"/>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Tabladelista6concolores-nfasis4">
    <w:name w:val="List Table 6 Colorful Accent 4"/>
    <w:basedOn w:val="Tablanormal"/>
    <w:uiPriority w:val="51"/>
    <w:rsid w:val="00572222"/>
    <w:pPr>
      <w:spacing w:after="0" w:line="240" w:lineRule="auto"/>
    </w:pPr>
    <w:rPr>
      <w:color w:val="209DB5" w:themeColor="accent4" w:themeShade="BF"/>
    </w:rPr>
    <w:tblPr>
      <w:tblStyleRowBandSize w:val="1"/>
      <w:tblStyleColBandSize w:val="1"/>
      <w:tblBorders>
        <w:top w:val="single" w:sz="4" w:space="0" w:color="42C4DD" w:themeColor="accent4"/>
        <w:bottom w:val="single" w:sz="4" w:space="0" w:color="42C4DD" w:themeColor="accent4"/>
      </w:tblBorders>
    </w:tblPr>
    <w:tblStylePr w:type="firstRow">
      <w:rPr>
        <w:b/>
        <w:bCs/>
      </w:rPr>
      <w:tblPr/>
      <w:tcPr>
        <w:tcBorders>
          <w:bottom w:val="single" w:sz="4" w:space="0" w:color="42C4DD" w:themeColor="accent4"/>
        </w:tcBorders>
      </w:tcPr>
    </w:tblStylePr>
    <w:tblStylePr w:type="lastRow">
      <w:rPr>
        <w:b/>
        <w:bCs/>
      </w:rPr>
      <w:tblPr/>
      <w:tcPr>
        <w:tcBorders>
          <w:top w:val="double" w:sz="4" w:space="0" w:color="42C4DD" w:themeColor="accent4"/>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Tabladelista6concolores-nfasis5">
    <w:name w:val="List Table 6 Colorful Accent 5"/>
    <w:basedOn w:val="Tablanormal"/>
    <w:uiPriority w:val="51"/>
    <w:rsid w:val="00572222"/>
    <w:pPr>
      <w:spacing w:after="0" w:line="240" w:lineRule="auto"/>
    </w:pPr>
    <w:rPr>
      <w:color w:val="7E7465" w:themeColor="accent5" w:themeShade="BF"/>
    </w:rPr>
    <w:tblPr>
      <w:tblStyleRowBandSize w:val="1"/>
      <w:tblStyleColBandSize w:val="1"/>
      <w:tblBorders>
        <w:top w:val="single" w:sz="4" w:space="0" w:color="A49B8D" w:themeColor="accent5"/>
        <w:bottom w:val="single" w:sz="4" w:space="0" w:color="A49B8D" w:themeColor="accent5"/>
      </w:tblBorders>
    </w:tblPr>
    <w:tblStylePr w:type="firstRow">
      <w:rPr>
        <w:b/>
        <w:bCs/>
      </w:rPr>
      <w:tblPr/>
      <w:tcPr>
        <w:tcBorders>
          <w:bottom w:val="single" w:sz="4" w:space="0" w:color="A49B8D" w:themeColor="accent5"/>
        </w:tcBorders>
      </w:tcPr>
    </w:tblStylePr>
    <w:tblStylePr w:type="lastRow">
      <w:rPr>
        <w:b/>
        <w:bCs/>
      </w:rPr>
      <w:tblPr/>
      <w:tcPr>
        <w:tcBorders>
          <w:top w:val="double" w:sz="4" w:space="0" w:color="A49B8D" w:themeColor="accent5"/>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Tabladelista6concolores-nfasis6">
    <w:name w:val="List Table 6 Colorful Accent 6"/>
    <w:basedOn w:val="Tablanormal"/>
    <w:uiPriority w:val="51"/>
    <w:rsid w:val="00572222"/>
    <w:pPr>
      <w:spacing w:after="0" w:line="240" w:lineRule="auto"/>
    </w:pPr>
    <w:rPr>
      <w:color w:val="443833" w:themeColor="accent6" w:themeShade="BF"/>
    </w:rPr>
    <w:tblPr>
      <w:tblStyleRowBandSize w:val="1"/>
      <w:tblStyleColBandSize w:val="1"/>
      <w:tblBorders>
        <w:top w:val="single" w:sz="4" w:space="0" w:color="5C4C44" w:themeColor="accent6"/>
        <w:bottom w:val="single" w:sz="4" w:space="0" w:color="5C4C44" w:themeColor="accent6"/>
      </w:tblBorders>
    </w:tblPr>
    <w:tblStylePr w:type="firstRow">
      <w:rPr>
        <w:b/>
        <w:bCs/>
      </w:rPr>
      <w:tblPr/>
      <w:tcPr>
        <w:tcBorders>
          <w:bottom w:val="single" w:sz="4" w:space="0" w:color="5C4C44" w:themeColor="accent6"/>
        </w:tcBorders>
      </w:tcPr>
    </w:tblStylePr>
    <w:tblStylePr w:type="lastRow">
      <w:rPr>
        <w:b/>
        <w:bCs/>
      </w:rPr>
      <w:tblPr/>
      <w:tcPr>
        <w:tcBorders>
          <w:top w:val="double" w:sz="4" w:space="0" w:color="5C4C44" w:themeColor="accent6"/>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Tabladelista7concolores">
    <w:name w:val="List Table 7 Colorful"/>
    <w:basedOn w:val="Tabla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572222"/>
    <w:pPr>
      <w:spacing w:after="0" w:line="240" w:lineRule="auto"/>
    </w:pPr>
    <w:rPr>
      <w:color w:val="CA2C0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51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51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51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5133" w:themeColor="accent1"/>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572222"/>
    <w:pPr>
      <w:spacing w:after="0" w:line="240" w:lineRule="auto"/>
    </w:pPr>
    <w:rPr>
      <w:color w:val="3AA09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C5B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C5B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C5B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C5BA" w:themeColor="accent2"/>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572222"/>
    <w:pPr>
      <w:spacing w:after="0" w:line="240" w:lineRule="auto"/>
    </w:pPr>
    <w:rPr>
      <w:color w:val="B3C02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E04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E04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E04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E04E" w:themeColor="accent3"/>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572222"/>
    <w:pPr>
      <w:spacing w:after="0" w:line="240" w:lineRule="auto"/>
    </w:pPr>
    <w:rPr>
      <w:color w:val="209DB5"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C4D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C4D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C4D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C4DD" w:themeColor="accent4"/>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572222"/>
    <w:pPr>
      <w:spacing w:after="0" w:line="240" w:lineRule="auto"/>
    </w:pPr>
    <w:rPr>
      <w:color w:val="7E746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49B8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49B8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49B8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49B8D" w:themeColor="accent5"/>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572222"/>
    <w:pPr>
      <w:spacing w:after="0" w:line="240" w:lineRule="auto"/>
    </w:pPr>
    <w:rPr>
      <w:color w:val="4438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4C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4C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4C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4C44" w:themeColor="accent6"/>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TextomacroCar">
    <w:name w:val="Texto macro Car"/>
    <w:basedOn w:val="Fuentedeprrafopredeter"/>
    <w:link w:val="Textomacro"/>
    <w:uiPriority w:val="99"/>
    <w:semiHidden/>
    <w:rsid w:val="00572222"/>
    <w:rPr>
      <w:rFonts w:ascii="Consolas" w:hAnsi="Consolas"/>
      <w:kern w:val="16"/>
      <w:sz w:val="22"/>
      <w14:ligatures w14:val="standardContextual"/>
      <w14:numForm w14:val="oldStyle"/>
      <w14:numSpacing w14:val="proportional"/>
      <w14:cntxtAlts/>
    </w:rPr>
  </w:style>
  <w:style w:type="table" w:styleId="Cuadrculamedia1">
    <w:name w:val="Medium Grid 1"/>
    <w:basedOn w:val="Tabla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572222"/>
    <w:pPr>
      <w:spacing w:after="0" w:line="240" w:lineRule="auto"/>
    </w:pPr>
    <w:tblPr>
      <w:tblStyleRowBandSize w:val="1"/>
      <w:tblStyleColBandSize w:val="1"/>
      <w:tbl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single" w:sz="8" w:space="0" w:color="F37C65" w:themeColor="accent1" w:themeTint="BF"/>
        <w:insideV w:val="single" w:sz="8" w:space="0" w:color="F37C65" w:themeColor="accent1" w:themeTint="BF"/>
      </w:tblBorders>
    </w:tblPr>
    <w:tcPr>
      <w:shd w:val="clear" w:color="auto" w:fill="FBD3CC" w:themeFill="accent1" w:themeFillTint="3F"/>
    </w:tcPr>
    <w:tblStylePr w:type="firstRow">
      <w:rPr>
        <w:b/>
        <w:bCs/>
      </w:rPr>
    </w:tblStylePr>
    <w:tblStylePr w:type="lastRow">
      <w:rPr>
        <w:b/>
        <w:bCs/>
      </w:rPr>
      <w:tblPr/>
      <w:tcPr>
        <w:tcBorders>
          <w:top w:val="single" w:sz="18" w:space="0" w:color="F37C65" w:themeColor="accent1" w:themeTint="BF"/>
        </w:tcBorders>
      </w:tcPr>
    </w:tblStylePr>
    <w:tblStylePr w:type="firstCol">
      <w:rPr>
        <w:b/>
        <w:bCs/>
      </w:rPr>
    </w:tblStylePr>
    <w:tblStylePr w:type="lastCol">
      <w:rPr>
        <w:b/>
        <w:bCs/>
      </w:rPr>
    </w:tblStylePr>
    <w:tblStylePr w:type="band1Vert">
      <w:tblPr/>
      <w:tcPr>
        <w:shd w:val="clear" w:color="auto" w:fill="F7A799" w:themeFill="accent1" w:themeFillTint="7F"/>
      </w:tcPr>
    </w:tblStylePr>
    <w:tblStylePr w:type="band1Horz">
      <w:tblPr/>
      <w:tcPr>
        <w:shd w:val="clear" w:color="auto" w:fill="F7A799" w:themeFill="accent1" w:themeFillTint="7F"/>
      </w:tcPr>
    </w:tblStylePr>
  </w:style>
  <w:style w:type="table" w:styleId="Cuadrculamedia1-nfasis2">
    <w:name w:val="Medium Grid 1 Accent 2"/>
    <w:basedOn w:val="Tablanormal"/>
    <w:uiPriority w:val="67"/>
    <w:semiHidden/>
    <w:unhideWhenUsed/>
    <w:rsid w:val="00572222"/>
    <w:pPr>
      <w:spacing w:after="0" w:line="240" w:lineRule="auto"/>
    </w:pPr>
    <w:tblPr>
      <w:tblStyleRowBandSize w:val="1"/>
      <w:tblStyleColBandSize w:val="1"/>
      <w:tbl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single" w:sz="8" w:space="0" w:color="87D3CB" w:themeColor="accent2" w:themeTint="BF"/>
        <w:insideV w:val="single" w:sz="8" w:space="0" w:color="87D3CB" w:themeColor="accent2" w:themeTint="BF"/>
      </w:tblBorders>
    </w:tblPr>
    <w:tcPr>
      <w:shd w:val="clear" w:color="auto" w:fill="D7F0ED" w:themeFill="accent2" w:themeFillTint="3F"/>
    </w:tcPr>
    <w:tblStylePr w:type="firstRow">
      <w:rPr>
        <w:b/>
        <w:bCs/>
      </w:rPr>
    </w:tblStylePr>
    <w:tblStylePr w:type="lastRow">
      <w:rPr>
        <w:b/>
        <w:bCs/>
      </w:rPr>
      <w:tblPr/>
      <w:tcPr>
        <w:tcBorders>
          <w:top w:val="single" w:sz="18" w:space="0" w:color="87D3CB" w:themeColor="accent2" w:themeTint="BF"/>
        </w:tcBorders>
      </w:tcPr>
    </w:tblStylePr>
    <w:tblStylePr w:type="firstCol">
      <w:rPr>
        <w:b/>
        <w:bCs/>
      </w:rPr>
    </w:tblStylePr>
    <w:tblStylePr w:type="lastCol">
      <w:rPr>
        <w:b/>
        <w:bCs/>
      </w:rPr>
    </w:tblStylePr>
    <w:tblStylePr w:type="band1Vert">
      <w:tblPr/>
      <w:tcPr>
        <w:shd w:val="clear" w:color="auto" w:fill="AFE2DC" w:themeFill="accent2" w:themeFillTint="7F"/>
      </w:tcPr>
    </w:tblStylePr>
    <w:tblStylePr w:type="band1Horz">
      <w:tblPr/>
      <w:tcPr>
        <w:shd w:val="clear" w:color="auto" w:fill="AFE2DC" w:themeFill="accent2" w:themeFillTint="7F"/>
      </w:tcPr>
    </w:tblStylePr>
  </w:style>
  <w:style w:type="table" w:styleId="Cuadrculamedia1-nfasis3">
    <w:name w:val="Medium Grid 1 Accent 3"/>
    <w:basedOn w:val="Tablanormal"/>
    <w:uiPriority w:val="67"/>
    <w:semiHidden/>
    <w:unhideWhenUsed/>
    <w:rsid w:val="00572222"/>
    <w:pPr>
      <w:spacing w:after="0" w:line="240" w:lineRule="auto"/>
    </w:pPr>
    <w:tblPr>
      <w:tblStyleRowBandSize w:val="1"/>
      <w:tblStyleColBandSize w:val="1"/>
      <w:tbl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single" w:sz="8" w:space="0" w:color="DFE77A" w:themeColor="accent3" w:themeTint="BF"/>
        <w:insideV w:val="single" w:sz="8" w:space="0" w:color="DFE77A" w:themeColor="accent3" w:themeTint="BF"/>
      </w:tblBorders>
    </w:tblPr>
    <w:tcPr>
      <w:shd w:val="clear" w:color="auto" w:fill="F4F7D3" w:themeFill="accent3" w:themeFillTint="3F"/>
    </w:tcPr>
    <w:tblStylePr w:type="firstRow">
      <w:rPr>
        <w:b/>
        <w:bCs/>
      </w:rPr>
    </w:tblStylePr>
    <w:tblStylePr w:type="lastRow">
      <w:rPr>
        <w:b/>
        <w:bCs/>
      </w:rPr>
      <w:tblPr/>
      <w:tcPr>
        <w:tcBorders>
          <w:top w:val="single" w:sz="18" w:space="0" w:color="DFE77A" w:themeColor="accent3" w:themeTint="BF"/>
        </w:tcBorders>
      </w:tcPr>
    </w:tblStylePr>
    <w:tblStylePr w:type="firstCol">
      <w:rPr>
        <w:b/>
        <w:bCs/>
      </w:rPr>
    </w:tblStylePr>
    <w:tblStylePr w:type="lastCol">
      <w:rPr>
        <w:b/>
        <w:bCs/>
      </w:rPr>
    </w:tblStylePr>
    <w:tblStylePr w:type="band1Vert">
      <w:tblPr/>
      <w:tcPr>
        <w:shd w:val="clear" w:color="auto" w:fill="E9EFA6" w:themeFill="accent3" w:themeFillTint="7F"/>
      </w:tcPr>
    </w:tblStylePr>
    <w:tblStylePr w:type="band1Horz">
      <w:tblPr/>
      <w:tcPr>
        <w:shd w:val="clear" w:color="auto" w:fill="E9EFA6" w:themeFill="accent3" w:themeFillTint="7F"/>
      </w:tcPr>
    </w:tblStylePr>
  </w:style>
  <w:style w:type="table" w:styleId="Cuadrculamedia1-nfasis4">
    <w:name w:val="Medium Grid 1 Accent 4"/>
    <w:basedOn w:val="Tablanormal"/>
    <w:uiPriority w:val="67"/>
    <w:semiHidden/>
    <w:unhideWhenUsed/>
    <w:rsid w:val="00572222"/>
    <w:pPr>
      <w:spacing w:after="0" w:line="240" w:lineRule="auto"/>
    </w:pPr>
    <w:tblPr>
      <w:tblStyleRowBandSize w:val="1"/>
      <w:tblStyleColBandSize w:val="1"/>
      <w:tbl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single" w:sz="8" w:space="0" w:color="71D2E5" w:themeColor="accent4" w:themeTint="BF"/>
        <w:insideV w:val="single" w:sz="8" w:space="0" w:color="71D2E5" w:themeColor="accent4" w:themeTint="BF"/>
      </w:tblBorders>
    </w:tblPr>
    <w:tcPr>
      <w:shd w:val="clear" w:color="auto" w:fill="D0F0F6" w:themeFill="accent4" w:themeFillTint="3F"/>
    </w:tcPr>
    <w:tblStylePr w:type="firstRow">
      <w:rPr>
        <w:b/>
        <w:bCs/>
      </w:rPr>
    </w:tblStylePr>
    <w:tblStylePr w:type="lastRow">
      <w:rPr>
        <w:b/>
        <w:bCs/>
      </w:rPr>
      <w:tblPr/>
      <w:tcPr>
        <w:tcBorders>
          <w:top w:val="single" w:sz="18" w:space="0" w:color="71D2E5" w:themeColor="accent4" w:themeTint="BF"/>
        </w:tcBorders>
      </w:tcPr>
    </w:tblStylePr>
    <w:tblStylePr w:type="firstCol">
      <w:rPr>
        <w:b/>
        <w:bCs/>
      </w:rPr>
    </w:tblStylePr>
    <w:tblStylePr w:type="lastCol">
      <w:rPr>
        <w:b/>
        <w:bCs/>
      </w:rPr>
    </w:tblStylePr>
    <w:tblStylePr w:type="band1Vert">
      <w:tblPr/>
      <w:tcPr>
        <w:shd w:val="clear" w:color="auto" w:fill="A0E1EE" w:themeFill="accent4" w:themeFillTint="7F"/>
      </w:tcPr>
    </w:tblStylePr>
    <w:tblStylePr w:type="band1Horz">
      <w:tblPr/>
      <w:tcPr>
        <w:shd w:val="clear" w:color="auto" w:fill="A0E1EE" w:themeFill="accent4" w:themeFillTint="7F"/>
      </w:tcPr>
    </w:tblStylePr>
  </w:style>
  <w:style w:type="table" w:styleId="Cuadrculamedia1-nfasis5">
    <w:name w:val="Medium Grid 1 Accent 5"/>
    <w:basedOn w:val="Tablanormal"/>
    <w:uiPriority w:val="67"/>
    <w:semiHidden/>
    <w:unhideWhenUsed/>
    <w:rsid w:val="00572222"/>
    <w:pPr>
      <w:spacing w:after="0" w:line="240" w:lineRule="auto"/>
    </w:pPr>
    <w:tblPr>
      <w:tblStyleRowBandSize w:val="1"/>
      <w:tblStyleColBandSize w:val="1"/>
      <w:tbl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single" w:sz="8" w:space="0" w:color="BAB4A9" w:themeColor="accent5" w:themeTint="BF"/>
        <w:insideV w:val="single" w:sz="8" w:space="0" w:color="BAB4A9" w:themeColor="accent5" w:themeTint="BF"/>
      </w:tblBorders>
    </w:tblPr>
    <w:tcPr>
      <w:shd w:val="clear" w:color="auto" w:fill="E8E6E2" w:themeFill="accent5" w:themeFillTint="3F"/>
    </w:tcPr>
    <w:tblStylePr w:type="firstRow">
      <w:rPr>
        <w:b/>
        <w:bCs/>
      </w:rPr>
    </w:tblStylePr>
    <w:tblStylePr w:type="lastRow">
      <w:rPr>
        <w:b/>
        <w:bCs/>
      </w:rPr>
      <w:tblPr/>
      <w:tcPr>
        <w:tcBorders>
          <w:top w:val="single" w:sz="18" w:space="0" w:color="BAB4A9" w:themeColor="accent5" w:themeTint="BF"/>
        </w:tcBorders>
      </w:tcPr>
    </w:tblStylePr>
    <w:tblStylePr w:type="firstCol">
      <w:rPr>
        <w:b/>
        <w:bCs/>
      </w:rPr>
    </w:tblStylePr>
    <w:tblStylePr w:type="lastCol">
      <w:rPr>
        <w:b/>
        <w:bCs/>
      </w:rPr>
    </w:tblStylePr>
    <w:tblStylePr w:type="band1Vert">
      <w:tblPr/>
      <w:tcPr>
        <w:shd w:val="clear" w:color="auto" w:fill="D1CDC6" w:themeFill="accent5" w:themeFillTint="7F"/>
      </w:tcPr>
    </w:tblStylePr>
    <w:tblStylePr w:type="band1Horz">
      <w:tblPr/>
      <w:tcPr>
        <w:shd w:val="clear" w:color="auto" w:fill="D1CDC6" w:themeFill="accent5" w:themeFillTint="7F"/>
      </w:tcPr>
    </w:tblStylePr>
  </w:style>
  <w:style w:type="table" w:styleId="Cuadrculamedia1-nfasis6">
    <w:name w:val="Medium Grid 1 Accent 6"/>
    <w:basedOn w:val="Tablanormal"/>
    <w:uiPriority w:val="67"/>
    <w:semiHidden/>
    <w:unhideWhenUsed/>
    <w:rsid w:val="00572222"/>
    <w:pPr>
      <w:spacing w:after="0" w:line="240" w:lineRule="auto"/>
    </w:pPr>
    <w:tblPr>
      <w:tblStyleRowBandSize w:val="1"/>
      <w:tblStyleColBandSize w:val="1"/>
      <w:tbl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single" w:sz="8" w:space="0" w:color="8E7569" w:themeColor="accent6" w:themeTint="BF"/>
        <w:insideV w:val="single" w:sz="8" w:space="0" w:color="8E7569" w:themeColor="accent6" w:themeTint="BF"/>
      </w:tblBorders>
    </w:tblPr>
    <w:tcPr>
      <w:shd w:val="clear" w:color="auto" w:fill="DAD1CD" w:themeFill="accent6" w:themeFillTint="3F"/>
    </w:tcPr>
    <w:tblStylePr w:type="firstRow">
      <w:rPr>
        <w:b/>
        <w:bCs/>
      </w:rPr>
    </w:tblStylePr>
    <w:tblStylePr w:type="lastRow">
      <w:rPr>
        <w:b/>
        <w:bCs/>
      </w:rPr>
      <w:tblPr/>
      <w:tcPr>
        <w:tcBorders>
          <w:top w:val="single" w:sz="18" w:space="0" w:color="8E7569" w:themeColor="accent6" w:themeTint="BF"/>
        </w:tcBorders>
      </w:tcPr>
    </w:tblStylePr>
    <w:tblStylePr w:type="firstCol">
      <w:rPr>
        <w:b/>
        <w:bCs/>
      </w:rPr>
    </w:tblStylePr>
    <w:tblStylePr w:type="lastCol">
      <w:rPr>
        <w:b/>
        <w:bCs/>
      </w:rPr>
    </w:tblStylePr>
    <w:tblStylePr w:type="band1Vert">
      <w:tblPr/>
      <w:tcPr>
        <w:shd w:val="clear" w:color="auto" w:fill="B5A39A" w:themeFill="accent6" w:themeFillTint="7F"/>
      </w:tcPr>
    </w:tblStylePr>
    <w:tblStylePr w:type="band1Horz">
      <w:tblPr/>
      <w:tcPr>
        <w:shd w:val="clear" w:color="auto" w:fill="B5A39A" w:themeFill="accent6" w:themeFillTint="7F"/>
      </w:tcPr>
    </w:tblStylePr>
  </w:style>
  <w:style w:type="table" w:styleId="Cuadrculamedia2">
    <w:name w:val="Medium Grid 2"/>
    <w:basedOn w:val="Tabla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insideH w:val="single" w:sz="8" w:space="0" w:color="F05133" w:themeColor="accent1"/>
        <w:insideV w:val="single" w:sz="8" w:space="0" w:color="F05133" w:themeColor="accent1"/>
      </w:tblBorders>
    </w:tblPr>
    <w:tcPr>
      <w:shd w:val="clear" w:color="auto" w:fill="FBD3CC" w:themeFill="accent1" w:themeFillTint="3F"/>
    </w:tcPr>
    <w:tblStylePr w:type="firstRow">
      <w:rPr>
        <w:b/>
        <w:bCs/>
        <w:color w:val="000000" w:themeColor="text1"/>
      </w:rPr>
      <w:tblPr/>
      <w:tcPr>
        <w:shd w:val="clear" w:color="auto" w:fill="FDED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BD6" w:themeFill="accent1" w:themeFillTint="33"/>
      </w:tcPr>
    </w:tblStylePr>
    <w:tblStylePr w:type="band1Vert">
      <w:tblPr/>
      <w:tcPr>
        <w:shd w:val="clear" w:color="auto" w:fill="F7A799" w:themeFill="accent1" w:themeFillTint="7F"/>
      </w:tcPr>
    </w:tblStylePr>
    <w:tblStylePr w:type="band1Horz">
      <w:tblPr/>
      <w:tcPr>
        <w:tcBorders>
          <w:insideH w:val="single" w:sz="6" w:space="0" w:color="F05133" w:themeColor="accent1"/>
          <w:insideV w:val="single" w:sz="6" w:space="0" w:color="F05133" w:themeColor="accent1"/>
        </w:tcBorders>
        <w:shd w:val="clear" w:color="auto" w:fill="F7A799"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insideH w:val="single" w:sz="8" w:space="0" w:color="60C5BA" w:themeColor="accent2"/>
        <w:insideV w:val="single" w:sz="8" w:space="0" w:color="60C5BA" w:themeColor="accent2"/>
      </w:tblBorders>
    </w:tblPr>
    <w:tcPr>
      <w:shd w:val="clear" w:color="auto" w:fill="D7F0ED" w:themeFill="accent2" w:themeFillTint="3F"/>
    </w:tcPr>
    <w:tblStylePr w:type="firstRow">
      <w:rPr>
        <w:b/>
        <w:bCs/>
        <w:color w:val="000000" w:themeColor="text1"/>
      </w:rPr>
      <w:tblPr/>
      <w:tcPr>
        <w:shd w:val="clear" w:color="auto" w:fill="EFF9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F1" w:themeFill="accent2" w:themeFillTint="33"/>
      </w:tcPr>
    </w:tblStylePr>
    <w:tblStylePr w:type="band1Vert">
      <w:tblPr/>
      <w:tcPr>
        <w:shd w:val="clear" w:color="auto" w:fill="AFE2DC" w:themeFill="accent2" w:themeFillTint="7F"/>
      </w:tcPr>
    </w:tblStylePr>
    <w:tblStylePr w:type="band1Horz">
      <w:tblPr/>
      <w:tcPr>
        <w:tcBorders>
          <w:insideH w:val="single" w:sz="6" w:space="0" w:color="60C5BA" w:themeColor="accent2"/>
          <w:insideV w:val="single" w:sz="6" w:space="0" w:color="60C5BA" w:themeColor="accent2"/>
        </w:tcBorders>
        <w:shd w:val="clear" w:color="auto" w:fill="AFE2DC"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insideH w:val="single" w:sz="8" w:space="0" w:color="D5E04E" w:themeColor="accent3"/>
        <w:insideV w:val="single" w:sz="8" w:space="0" w:color="D5E04E" w:themeColor="accent3"/>
      </w:tblBorders>
    </w:tblPr>
    <w:tcPr>
      <w:shd w:val="clear" w:color="auto" w:fill="F4F7D3" w:themeFill="accent3" w:themeFillTint="3F"/>
    </w:tcPr>
    <w:tblStylePr w:type="firstRow">
      <w:rPr>
        <w:b/>
        <w:bCs/>
        <w:color w:val="000000" w:themeColor="text1"/>
      </w:rPr>
      <w:tblPr/>
      <w:tcPr>
        <w:shd w:val="clear" w:color="auto" w:fill="FAFC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8DB" w:themeFill="accent3" w:themeFillTint="33"/>
      </w:tcPr>
    </w:tblStylePr>
    <w:tblStylePr w:type="band1Vert">
      <w:tblPr/>
      <w:tcPr>
        <w:shd w:val="clear" w:color="auto" w:fill="E9EFA6" w:themeFill="accent3" w:themeFillTint="7F"/>
      </w:tcPr>
    </w:tblStylePr>
    <w:tblStylePr w:type="band1Horz">
      <w:tblPr/>
      <w:tcPr>
        <w:tcBorders>
          <w:insideH w:val="single" w:sz="6" w:space="0" w:color="D5E04E" w:themeColor="accent3"/>
          <w:insideV w:val="single" w:sz="6" w:space="0" w:color="D5E04E" w:themeColor="accent3"/>
        </w:tcBorders>
        <w:shd w:val="clear" w:color="auto" w:fill="E9EFA6"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insideH w:val="single" w:sz="8" w:space="0" w:color="42C4DD" w:themeColor="accent4"/>
        <w:insideV w:val="single" w:sz="8" w:space="0" w:color="42C4DD" w:themeColor="accent4"/>
      </w:tblBorders>
    </w:tblPr>
    <w:tcPr>
      <w:shd w:val="clear" w:color="auto" w:fill="D0F0F6" w:themeFill="accent4" w:themeFillTint="3F"/>
    </w:tcPr>
    <w:tblStylePr w:type="firstRow">
      <w:rPr>
        <w:b/>
        <w:bCs/>
        <w:color w:val="000000" w:themeColor="text1"/>
      </w:rPr>
      <w:tblPr/>
      <w:tcPr>
        <w:shd w:val="clear" w:color="auto" w:fill="ECF9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3F8" w:themeFill="accent4" w:themeFillTint="33"/>
      </w:tcPr>
    </w:tblStylePr>
    <w:tblStylePr w:type="band1Vert">
      <w:tblPr/>
      <w:tcPr>
        <w:shd w:val="clear" w:color="auto" w:fill="A0E1EE" w:themeFill="accent4" w:themeFillTint="7F"/>
      </w:tcPr>
    </w:tblStylePr>
    <w:tblStylePr w:type="band1Horz">
      <w:tblPr/>
      <w:tcPr>
        <w:tcBorders>
          <w:insideH w:val="single" w:sz="6" w:space="0" w:color="42C4DD" w:themeColor="accent4"/>
          <w:insideV w:val="single" w:sz="6" w:space="0" w:color="42C4DD" w:themeColor="accent4"/>
        </w:tcBorders>
        <w:shd w:val="clear" w:color="auto" w:fill="A0E1EE"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insideH w:val="single" w:sz="8" w:space="0" w:color="A49B8D" w:themeColor="accent5"/>
        <w:insideV w:val="single" w:sz="8" w:space="0" w:color="A49B8D" w:themeColor="accent5"/>
      </w:tblBorders>
    </w:tblPr>
    <w:tcPr>
      <w:shd w:val="clear" w:color="auto" w:fill="E8E6E2" w:themeFill="accent5" w:themeFillTint="3F"/>
    </w:tcPr>
    <w:tblStylePr w:type="firstRow">
      <w:rPr>
        <w:b/>
        <w:bCs/>
        <w:color w:val="000000" w:themeColor="text1"/>
      </w:rPr>
      <w:tblPr/>
      <w:tcPr>
        <w:shd w:val="clear" w:color="auto" w:fill="F6F5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BE8" w:themeFill="accent5" w:themeFillTint="33"/>
      </w:tcPr>
    </w:tblStylePr>
    <w:tblStylePr w:type="band1Vert">
      <w:tblPr/>
      <w:tcPr>
        <w:shd w:val="clear" w:color="auto" w:fill="D1CDC6" w:themeFill="accent5" w:themeFillTint="7F"/>
      </w:tcPr>
    </w:tblStylePr>
    <w:tblStylePr w:type="band1Horz">
      <w:tblPr/>
      <w:tcPr>
        <w:tcBorders>
          <w:insideH w:val="single" w:sz="6" w:space="0" w:color="A49B8D" w:themeColor="accent5"/>
          <w:insideV w:val="single" w:sz="6" w:space="0" w:color="A49B8D" w:themeColor="accent5"/>
        </w:tcBorders>
        <w:shd w:val="clear" w:color="auto" w:fill="D1CDC6"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insideH w:val="single" w:sz="8" w:space="0" w:color="5C4C44" w:themeColor="accent6"/>
        <w:insideV w:val="single" w:sz="8" w:space="0" w:color="5C4C44" w:themeColor="accent6"/>
      </w:tblBorders>
    </w:tblPr>
    <w:tcPr>
      <w:shd w:val="clear" w:color="auto" w:fill="DAD1CD" w:themeFill="accent6" w:themeFillTint="3F"/>
    </w:tcPr>
    <w:tblStylePr w:type="firstRow">
      <w:rPr>
        <w:b/>
        <w:bCs/>
        <w:color w:val="000000" w:themeColor="text1"/>
      </w:rPr>
      <w:tblPr/>
      <w:tcPr>
        <w:shd w:val="clear" w:color="auto" w:fill="F0EC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DAD6" w:themeFill="accent6" w:themeFillTint="33"/>
      </w:tcPr>
    </w:tblStylePr>
    <w:tblStylePr w:type="band1Vert">
      <w:tblPr/>
      <w:tcPr>
        <w:shd w:val="clear" w:color="auto" w:fill="B5A39A" w:themeFill="accent6" w:themeFillTint="7F"/>
      </w:tcPr>
    </w:tblStylePr>
    <w:tblStylePr w:type="band1Horz">
      <w:tblPr/>
      <w:tcPr>
        <w:tcBorders>
          <w:insideH w:val="single" w:sz="6" w:space="0" w:color="5C4C44" w:themeColor="accent6"/>
          <w:insideV w:val="single" w:sz="6" w:space="0" w:color="5C4C44" w:themeColor="accent6"/>
        </w:tcBorders>
        <w:shd w:val="clear" w:color="auto" w:fill="B5A39A"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3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51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51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51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51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A7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A799" w:themeFill="accent1" w:themeFillTint="7F"/>
      </w:tcPr>
    </w:tblStylePr>
  </w:style>
  <w:style w:type="table" w:styleId="Cuadrculamedia3-nfasis2">
    <w:name w:val="Medium Grid 3 Accent 2"/>
    <w:basedOn w:val="Tabla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F0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C5B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C5B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C5B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C5B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E2D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E2DC" w:themeFill="accent2" w:themeFillTint="7F"/>
      </w:tcPr>
    </w:tblStylePr>
  </w:style>
  <w:style w:type="table" w:styleId="Cuadrculamedia3-nfasis3">
    <w:name w:val="Medium Grid 3 Accent 3"/>
    <w:basedOn w:val="Tabla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7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E0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E0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E0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E0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F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FA6" w:themeFill="accent3" w:themeFillTint="7F"/>
      </w:tcPr>
    </w:tblStylePr>
  </w:style>
  <w:style w:type="table" w:styleId="Cuadrculamedia3-nfasis4">
    <w:name w:val="Medium Grid 3 Accent 4"/>
    <w:basedOn w:val="Tabla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F0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C4D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C4D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C4D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C4D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E1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E1EE" w:themeFill="accent4" w:themeFillTint="7F"/>
      </w:tcPr>
    </w:tblStylePr>
  </w:style>
  <w:style w:type="table" w:styleId="Cuadrculamedia3-nfasis5">
    <w:name w:val="Medium Grid 3 Accent 5"/>
    <w:basedOn w:val="Tabla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6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49B8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49B8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49B8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49B8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CDC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CDC6" w:themeFill="accent5" w:themeFillTint="7F"/>
      </w:tcPr>
    </w:tblStylePr>
  </w:style>
  <w:style w:type="table" w:styleId="Cuadrculamedia3-nfasis6">
    <w:name w:val="Medium Grid 3 Accent 6"/>
    <w:basedOn w:val="Tabla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D1C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4C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4C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4C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4C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A39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A39A" w:themeFill="accent6" w:themeFillTint="7F"/>
      </w:tcPr>
    </w:tblStylePr>
  </w:style>
  <w:style w:type="table" w:styleId="Listamedia1">
    <w:name w:val="Medium List 1"/>
    <w:basedOn w:val="Tabla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25E5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572222"/>
    <w:pPr>
      <w:spacing w:after="0" w:line="240" w:lineRule="auto"/>
    </w:pPr>
    <w:rPr>
      <w:color w:val="000000" w:themeColor="text1"/>
    </w:rPr>
    <w:tblPr>
      <w:tblStyleRowBandSize w:val="1"/>
      <w:tblStyleColBandSize w:val="1"/>
      <w:tblBorders>
        <w:top w:val="single" w:sz="8" w:space="0" w:color="F05133" w:themeColor="accent1"/>
        <w:bottom w:val="single" w:sz="8" w:space="0" w:color="F05133" w:themeColor="accent1"/>
      </w:tblBorders>
    </w:tblPr>
    <w:tblStylePr w:type="firstRow">
      <w:rPr>
        <w:rFonts w:asciiTheme="majorHAnsi" w:eastAsiaTheme="majorEastAsia" w:hAnsiTheme="majorHAnsi" w:cstheme="majorBidi"/>
      </w:rPr>
      <w:tblPr/>
      <w:tcPr>
        <w:tcBorders>
          <w:top w:val="nil"/>
          <w:bottom w:val="single" w:sz="8" w:space="0" w:color="F05133" w:themeColor="accent1"/>
        </w:tcBorders>
      </w:tcPr>
    </w:tblStylePr>
    <w:tblStylePr w:type="lastRow">
      <w:rPr>
        <w:b/>
        <w:bCs/>
        <w:color w:val="725E54" w:themeColor="text2"/>
      </w:rPr>
      <w:tblPr/>
      <w:tcPr>
        <w:tcBorders>
          <w:top w:val="single" w:sz="8" w:space="0" w:color="F05133" w:themeColor="accent1"/>
          <w:bottom w:val="single" w:sz="8" w:space="0" w:color="F05133" w:themeColor="accent1"/>
        </w:tcBorders>
      </w:tcPr>
    </w:tblStylePr>
    <w:tblStylePr w:type="firstCol">
      <w:rPr>
        <w:b/>
        <w:bCs/>
      </w:rPr>
    </w:tblStylePr>
    <w:tblStylePr w:type="lastCol">
      <w:rPr>
        <w:b/>
        <w:bCs/>
      </w:rPr>
      <w:tblPr/>
      <w:tcPr>
        <w:tcBorders>
          <w:top w:val="single" w:sz="8" w:space="0" w:color="F05133" w:themeColor="accent1"/>
          <w:bottom w:val="single" w:sz="8" w:space="0" w:color="F05133" w:themeColor="accent1"/>
        </w:tcBorders>
      </w:tcPr>
    </w:tblStylePr>
    <w:tblStylePr w:type="band1Vert">
      <w:tblPr/>
      <w:tcPr>
        <w:shd w:val="clear" w:color="auto" w:fill="FBD3CC" w:themeFill="accent1" w:themeFillTint="3F"/>
      </w:tcPr>
    </w:tblStylePr>
    <w:tblStylePr w:type="band1Horz">
      <w:tblPr/>
      <w:tcPr>
        <w:shd w:val="clear" w:color="auto" w:fill="FBD3CC" w:themeFill="accent1" w:themeFillTint="3F"/>
      </w:tcPr>
    </w:tblStylePr>
  </w:style>
  <w:style w:type="table" w:styleId="Listamedia1-nfasis2">
    <w:name w:val="Medium List 1 Accent 2"/>
    <w:basedOn w:val="Tablanormal"/>
    <w:uiPriority w:val="65"/>
    <w:semiHidden/>
    <w:unhideWhenUsed/>
    <w:rsid w:val="00572222"/>
    <w:pPr>
      <w:spacing w:after="0" w:line="240" w:lineRule="auto"/>
    </w:pPr>
    <w:rPr>
      <w:color w:val="000000" w:themeColor="text1"/>
    </w:rPr>
    <w:tblPr>
      <w:tblStyleRowBandSize w:val="1"/>
      <w:tblStyleColBandSize w:val="1"/>
      <w:tblBorders>
        <w:top w:val="single" w:sz="8" w:space="0" w:color="60C5BA" w:themeColor="accent2"/>
        <w:bottom w:val="single" w:sz="8" w:space="0" w:color="60C5BA" w:themeColor="accent2"/>
      </w:tblBorders>
    </w:tblPr>
    <w:tblStylePr w:type="firstRow">
      <w:rPr>
        <w:rFonts w:asciiTheme="majorHAnsi" w:eastAsiaTheme="majorEastAsia" w:hAnsiTheme="majorHAnsi" w:cstheme="majorBidi"/>
      </w:rPr>
      <w:tblPr/>
      <w:tcPr>
        <w:tcBorders>
          <w:top w:val="nil"/>
          <w:bottom w:val="single" w:sz="8" w:space="0" w:color="60C5BA" w:themeColor="accent2"/>
        </w:tcBorders>
      </w:tcPr>
    </w:tblStylePr>
    <w:tblStylePr w:type="lastRow">
      <w:rPr>
        <w:b/>
        <w:bCs/>
        <w:color w:val="725E54" w:themeColor="text2"/>
      </w:rPr>
      <w:tblPr/>
      <w:tcPr>
        <w:tcBorders>
          <w:top w:val="single" w:sz="8" w:space="0" w:color="60C5BA" w:themeColor="accent2"/>
          <w:bottom w:val="single" w:sz="8" w:space="0" w:color="60C5BA" w:themeColor="accent2"/>
        </w:tcBorders>
      </w:tcPr>
    </w:tblStylePr>
    <w:tblStylePr w:type="firstCol">
      <w:rPr>
        <w:b/>
        <w:bCs/>
      </w:rPr>
    </w:tblStylePr>
    <w:tblStylePr w:type="lastCol">
      <w:rPr>
        <w:b/>
        <w:bCs/>
      </w:rPr>
      <w:tblPr/>
      <w:tcPr>
        <w:tcBorders>
          <w:top w:val="single" w:sz="8" w:space="0" w:color="60C5BA" w:themeColor="accent2"/>
          <w:bottom w:val="single" w:sz="8" w:space="0" w:color="60C5BA" w:themeColor="accent2"/>
        </w:tcBorders>
      </w:tcPr>
    </w:tblStylePr>
    <w:tblStylePr w:type="band1Vert">
      <w:tblPr/>
      <w:tcPr>
        <w:shd w:val="clear" w:color="auto" w:fill="D7F0ED" w:themeFill="accent2" w:themeFillTint="3F"/>
      </w:tcPr>
    </w:tblStylePr>
    <w:tblStylePr w:type="band1Horz">
      <w:tblPr/>
      <w:tcPr>
        <w:shd w:val="clear" w:color="auto" w:fill="D7F0ED" w:themeFill="accent2" w:themeFillTint="3F"/>
      </w:tcPr>
    </w:tblStylePr>
  </w:style>
  <w:style w:type="table" w:styleId="Listamedia1-nfasis3">
    <w:name w:val="Medium List 1 Accent 3"/>
    <w:basedOn w:val="Tablanormal"/>
    <w:uiPriority w:val="65"/>
    <w:semiHidden/>
    <w:unhideWhenUsed/>
    <w:rsid w:val="00572222"/>
    <w:pPr>
      <w:spacing w:after="0" w:line="240" w:lineRule="auto"/>
    </w:pPr>
    <w:rPr>
      <w:color w:val="000000" w:themeColor="text1"/>
    </w:rPr>
    <w:tblPr>
      <w:tblStyleRowBandSize w:val="1"/>
      <w:tblStyleColBandSize w:val="1"/>
      <w:tblBorders>
        <w:top w:val="single" w:sz="8" w:space="0" w:color="D5E04E" w:themeColor="accent3"/>
        <w:bottom w:val="single" w:sz="8" w:space="0" w:color="D5E04E" w:themeColor="accent3"/>
      </w:tblBorders>
    </w:tblPr>
    <w:tblStylePr w:type="firstRow">
      <w:rPr>
        <w:rFonts w:asciiTheme="majorHAnsi" w:eastAsiaTheme="majorEastAsia" w:hAnsiTheme="majorHAnsi" w:cstheme="majorBidi"/>
      </w:rPr>
      <w:tblPr/>
      <w:tcPr>
        <w:tcBorders>
          <w:top w:val="nil"/>
          <w:bottom w:val="single" w:sz="8" w:space="0" w:color="D5E04E" w:themeColor="accent3"/>
        </w:tcBorders>
      </w:tcPr>
    </w:tblStylePr>
    <w:tblStylePr w:type="lastRow">
      <w:rPr>
        <w:b/>
        <w:bCs/>
        <w:color w:val="725E54" w:themeColor="text2"/>
      </w:rPr>
      <w:tblPr/>
      <w:tcPr>
        <w:tcBorders>
          <w:top w:val="single" w:sz="8" w:space="0" w:color="D5E04E" w:themeColor="accent3"/>
          <w:bottom w:val="single" w:sz="8" w:space="0" w:color="D5E04E" w:themeColor="accent3"/>
        </w:tcBorders>
      </w:tcPr>
    </w:tblStylePr>
    <w:tblStylePr w:type="firstCol">
      <w:rPr>
        <w:b/>
        <w:bCs/>
      </w:rPr>
    </w:tblStylePr>
    <w:tblStylePr w:type="lastCol">
      <w:rPr>
        <w:b/>
        <w:bCs/>
      </w:rPr>
      <w:tblPr/>
      <w:tcPr>
        <w:tcBorders>
          <w:top w:val="single" w:sz="8" w:space="0" w:color="D5E04E" w:themeColor="accent3"/>
          <w:bottom w:val="single" w:sz="8" w:space="0" w:color="D5E04E" w:themeColor="accent3"/>
        </w:tcBorders>
      </w:tcPr>
    </w:tblStylePr>
    <w:tblStylePr w:type="band1Vert">
      <w:tblPr/>
      <w:tcPr>
        <w:shd w:val="clear" w:color="auto" w:fill="F4F7D3" w:themeFill="accent3" w:themeFillTint="3F"/>
      </w:tcPr>
    </w:tblStylePr>
    <w:tblStylePr w:type="band1Horz">
      <w:tblPr/>
      <w:tcPr>
        <w:shd w:val="clear" w:color="auto" w:fill="F4F7D3" w:themeFill="accent3" w:themeFillTint="3F"/>
      </w:tcPr>
    </w:tblStylePr>
  </w:style>
  <w:style w:type="table" w:styleId="Listamedia1-nfasis4">
    <w:name w:val="Medium List 1 Accent 4"/>
    <w:basedOn w:val="Tablanormal"/>
    <w:uiPriority w:val="65"/>
    <w:semiHidden/>
    <w:unhideWhenUsed/>
    <w:rsid w:val="00572222"/>
    <w:pPr>
      <w:spacing w:after="0" w:line="240" w:lineRule="auto"/>
    </w:pPr>
    <w:rPr>
      <w:color w:val="000000" w:themeColor="text1"/>
    </w:rPr>
    <w:tblPr>
      <w:tblStyleRowBandSize w:val="1"/>
      <w:tblStyleColBandSize w:val="1"/>
      <w:tblBorders>
        <w:top w:val="single" w:sz="8" w:space="0" w:color="42C4DD" w:themeColor="accent4"/>
        <w:bottom w:val="single" w:sz="8" w:space="0" w:color="42C4DD" w:themeColor="accent4"/>
      </w:tblBorders>
    </w:tblPr>
    <w:tblStylePr w:type="firstRow">
      <w:rPr>
        <w:rFonts w:asciiTheme="majorHAnsi" w:eastAsiaTheme="majorEastAsia" w:hAnsiTheme="majorHAnsi" w:cstheme="majorBidi"/>
      </w:rPr>
      <w:tblPr/>
      <w:tcPr>
        <w:tcBorders>
          <w:top w:val="nil"/>
          <w:bottom w:val="single" w:sz="8" w:space="0" w:color="42C4DD" w:themeColor="accent4"/>
        </w:tcBorders>
      </w:tcPr>
    </w:tblStylePr>
    <w:tblStylePr w:type="lastRow">
      <w:rPr>
        <w:b/>
        <w:bCs/>
        <w:color w:val="725E54" w:themeColor="text2"/>
      </w:rPr>
      <w:tblPr/>
      <w:tcPr>
        <w:tcBorders>
          <w:top w:val="single" w:sz="8" w:space="0" w:color="42C4DD" w:themeColor="accent4"/>
          <w:bottom w:val="single" w:sz="8" w:space="0" w:color="42C4DD" w:themeColor="accent4"/>
        </w:tcBorders>
      </w:tcPr>
    </w:tblStylePr>
    <w:tblStylePr w:type="firstCol">
      <w:rPr>
        <w:b/>
        <w:bCs/>
      </w:rPr>
    </w:tblStylePr>
    <w:tblStylePr w:type="lastCol">
      <w:rPr>
        <w:b/>
        <w:bCs/>
      </w:rPr>
      <w:tblPr/>
      <w:tcPr>
        <w:tcBorders>
          <w:top w:val="single" w:sz="8" w:space="0" w:color="42C4DD" w:themeColor="accent4"/>
          <w:bottom w:val="single" w:sz="8" w:space="0" w:color="42C4DD" w:themeColor="accent4"/>
        </w:tcBorders>
      </w:tcPr>
    </w:tblStylePr>
    <w:tblStylePr w:type="band1Vert">
      <w:tblPr/>
      <w:tcPr>
        <w:shd w:val="clear" w:color="auto" w:fill="D0F0F6" w:themeFill="accent4" w:themeFillTint="3F"/>
      </w:tcPr>
    </w:tblStylePr>
    <w:tblStylePr w:type="band1Horz">
      <w:tblPr/>
      <w:tcPr>
        <w:shd w:val="clear" w:color="auto" w:fill="D0F0F6" w:themeFill="accent4" w:themeFillTint="3F"/>
      </w:tcPr>
    </w:tblStylePr>
  </w:style>
  <w:style w:type="table" w:styleId="Listamedia1-nfasis5">
    <w:name w:val="Medium List 1 Accent 5"/>
    <w:basedOn w:val="Tablanormal"/>
    <w:uiPriority w:val="65"/>
    <w:semiHidden/>
    <w:unhideWhenUsed/>
    <w:rsid w:val="00572222"/>
    <w:pPr>
      <w:spacing w:after="0" w:line="240" w:lineRule="auto"/>
    </w:pPr>
    <w:rPr>
      <w:color w:val="000000" w:themeColor="text1"/>
    </w:rPr>
    <w:tblPr>
      <w:tblStyleRowBandSize w:val="1"/>
      <w:tblStyleColBandSize w:val="1"/>
      <w:tblBorders>
        <w:top w:val="single" w:sz="8" w:space="0" w:color="A49B8D" w:themeColor="accent5"/>
        <w:bottom w:val="single" w:sz="8" w:space="0" w:color="A49B8D" w:themeColor="accent5"/>
      </w:tblBorders>
    </w:tblPr>
    <w:tblStylePr w:type="firstRow">
      <w:rPr>
        <w:rFonts w:asciiTheme="majorHAnsi" w:eastAsiaTheme="majorEastAsia" w:hAnsiTheme="majorHAnsi" w:cstheme="majorBidi"/>
      </w:rPr>
      <w:tblPr/>
      <w:tcPr>
        <w:tcBorders>
          <w:top w:val="nil"/>
          <w:bottom w:val="single" w:sz="8" w:space="0" w:color="A49B8D" w:themeColor="accent5"/>
        </w:tcBorders>
      </w:tcPr>
    </w:tblStylePr>
    <w:tblStylePr w:type="lastRow">
      <w:rPr>
        <w:b/>
        <w:bCs/>
        <w:color w:val="725E54" w:themeColor="text2"/>
      </w:rPr>
      <w:tblPr/>
      <w:tcPr>
        <w:tcBorders>
          <w:top w:val="single" w:sz="8" w:space="0" w:color="A49B8D" w:themeColor="accent5"/>
          <w:bottom w:val="single" w:sz="8" w:space="0" w:color="A49B8D" w:themeColor="accent5"/>
        </w:tcBorders>
      </w:tcPr>
    </w:tblStylePr>
    <w:tblStylePr w:type="firstCol">
      <w:rPr>
        <w:b/>
        <w:bCs/>
      </w:rPr>
    </w:tblStylePr>
    <w:tblStylePr w:type="lastCol">
      <w:rPr>
        <w:b/>
        <w:bCs/>
      </w:rPr>
      <w:tblPr/>
      <w:tcPr>
        <w:tcBorders>
          <w:top w:val="single" w:sz="8" w:space="0" w:color="A49B8D" w:themeColor="accent5"/>
          <w:bottom w:val="single" w:sz="8" w:space="0" w:color="A49B8D" w:themeColor="accent5"/>
        </w:tcBorders>
      </w:tcPr>
    </w:tblStylePr>
    <w:tblStylePr w:type="band1Vert">
      <w:tblPr/>
      <w:tcPr>
        <w:shd w:val="clear" w:color="auto" w:fill="E8E6E2" w:themeFill="accent5" w:themeFillTint="3F"/>
      </w:tcPr>
    </w:tblStylePr>
    <w:tblStylePr w:type="band1Horz">
      <w:tblPr/>
      <w:tcPr>
        <w:shd w:val="clear" w:color="auto" w:fill="E8E6E2" w:themeFill="accent5" w:themeFillTint="3F"/>
      </w:tcPr>
    </w:tblStylePr>
  </w:style>
  <w:style w:type="table" w:styleId="Listamedia1-nfasis6">
    <w:name w:val="Medium List 1 Accent 6"/>
    <w:basedOn w:val="Tablanormal"/>
    <w:uiPriority w:val="65"/>
    <w:semiHidden/>
    <w:unhideWhenUsed/>
    <w:rsid w:val="00572222"/>
    <w:pPr>
      <w:spacing w:after="0" w:line="240" w:lineRule="auto"/>
    </w:pPr>
    <w:rPr>
      <w:color w:val="000000" w:themeColor="text1"/>
    </w:rPr>
    <w:tblPr>
      <w:tblStyleRowBandSize w:val="1"/>
      <w:tblStyleColBandSize w:val="1"/>
      <w:tblBorders>
        <w:top w:val="single" w:sz="8" w:space="0" w:color="5C4C44" w:themeColor="accent6"/>
        <w:bottom w:val="single" w:sz="8" w:space="0" w:color="5C4C44" w:themeColor="accent6"/>
      </w:tblBorders>
    </w:tblPr>
    <w:tblStylePr w:type="firstRow">
      <w:rPr>
        <w:rFonts w:asciiTheme="majorHAnsi" w:eastAsiaTheme="majorEastAsia" w:hAnsiTheme="majorHAnsi" w:cstheme="majorBidi"/>
      </w:rPr>
      <w:tblPr/>
      <w:tcPr>
        <w:tcBorders>
          <w:top w:val="nil"/>
          <w:bottom w:val="single" w:sz="8" w:space="0" w:color="5C4C44" w:themeColor="accent6"/>
        </w:tcBorders>
      </w:tcPr>
    </w:tblStylePr>
    <w:tblStylePr w:type="lastRow">
      <w:rPr>
        <w:b/>
        <w:bCs/>
        <w:color w:val="725E54" w:themeColor="text2"/>
      </w:rPr>
      <w:tblPr/>
      <w:tcPr>
        <w:tcBorders>
          <w:top w:val="single" w:sz="8" w:space="0" w:color="5C4C44" w:themeColor="accent6"/>
          <w:bottom w:val="single" w:sz="8" w:space="0" w:color="5C4C44" w:themeColor="accent6"/>
        </w:tcBorders>
      </w:tcPr>
    </w:tblStylePr>
    <w:tblStylePr w:type="firstCol">
      <w:rPr>
        <w:b/>
        <w:bCs/>
      </w:rPr>
    </w:tblStylePr>
    <w:tblStylePr w:type="lastCol">
      <w:rPr>
        <w:b/>
        <w:bCs/>
      </w:rPr>
      <w:tblPr/>
      <w:tcPr>
        <w:tcBorders>
          <w:top w:val="single" w:sz="8" w:space="0" w:color="5C4C44" w:themeColor="accent6"/>
          <w:bottom w:val="single" w:sz="8" w:space="0" w:color="5C4C44" w:themeColor="accent6"/>
        </w:tcBorders>
      </w:tcPr>
    </w:tblStylePr>
    <w:tblStylePr w:type="band1Vert">
      <w:tblPr/>
      <w:tcPr>
        <w:shd w:val="clear" w:color="auto" w:fill="DAD1CD" w:themeFill="accent6" w:themeFillTint="3F"/>
      </w:tcPr>
    </w:tblStylePr>
    <w:tblStylePr w:type="band1Horz">
      <w:tblPr/>
      <w:tcPr>
        <w:shd w:val="clear" w:color="auto" w:fill="DAD1CD" w:themeFill="accent6" w:themeFillTint="3F"/>
      </w:tcPr>
    </w:tblStylePr>
  </w:style>
  <w:style w:type="table" w:styleId="Listamedia2">
    <w:name w:val="Medium List 2"/>
    <w:basedOn w:val="Tabla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tblBorders>
    </w:tblPr>
    <w:tblStylePr w:type="firstRow">
      <w:rPr>
        <w:sz w:val="24"/>
        <w:szCs w:val="24"/>
      </w:rPr>
      <w:tblPr/>
      <w:tcPr>
        <w:tcBorders>
          <w:top w:val="nil"/>
          <w:left w:val="nil"/>
          <w:bottom w:val="single" w:sz="24" w:space="0" w:color="F0513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5133" w:themeColor="accent1"/>
          <w:insideH w:val="nil"/>
          <w:insideV w:val="nil"/>
        </w:tcBorders>
        <w:shd w:val="clear" w:color="auto" w:fill="FFFFFF" w:themeFill="background1"/>
      </w:tcPr>
    </w:tblStylePr>
    <w:tblStylePr w:type="lastCol">
      <w:tblPr/>
      <w:tcPr>
        <w:tcBorders>
          <w:top w:val="nil"/>
          <w:left w:val="single" w:sz="8" w:space="0" w:color="F051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3CC" w:themeFill="accent1" w:themeFillTint="3F"/>
      </w:tcPr>
    </w:tblStylePr>
    <w:tblStylePr w:type="band1Horz">
      <w:tblPr/>
      <w:tcPr>
        <w:tcBorders>
          <w:top w:val="nil"/>
          <w:bottom w:val="nil"/>
          <w:insideH w:val="nil"/>
          <w:insideV w:val="nil"/>
        </w:tcBorders>
        <w:shd w:val="clear" w:color="auto" w:fill="FBD3C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tblBorders>
    </w:tblPr>
    <w:tblStylePr w:type="firstRow">
      <w:rPr>
        <w:sz w:val="24"/>
        <w:szCs w:val="24"/>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C5BA" w:themeColor="accent2"/>
          <w:insideH w:val="nil"/>
          <w:insideV w:val="nil"/>
        </w:tcBorders>
        <w:shd w:val="clear" w:color="auto" w:fill="FFFFFF" w:themeFill="background1"/>
      </w:tcPr>
    </w:tblStylePr>
    <w:tblStylePr w:type="lastCol">
      <w:tblPr/>
      <w:tcPr>
        <w:tcBorders>
          <w:top w:val="nil"/>
          <w:left w:val="single" w:sz="8" w:space="0" w:color="60C5B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F0ED" w:themeFill="accent2" w:themeFillTint="3F"/>
      </w:tcPr>
    </w:tblStylePr>
    <w:tblStylePr w:type="band1Horz">
      <w:tblPr/>
      <w:tcPr>
        <w:tcBorders>
          <w:top w:val="nil"/>
          <w:bottom w:val="nil"/>
          <w:insideH w:val="nil"/>
          <w:insideV w:val="nil"/>
        </w:tcBorders>
        <w:shd w:val="clear" w:color="auto" w:fill="D7F0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tblBorders>
    </w:tblPr>
    <w:tblStylePr w:type="firstRow">
      <w:rPr>
        <w:sz w:val="24"/>
        <w:szCs w:val="24"/>
      </w:rPr>
      <w:tblPr/>
      <w:tcPr>
        <w:tcBorders>
          <w:top w:val="nil"/>
          <w:left w:val="nil"/>
          <w:bottom w:val="single" w:sz="24" w:space="0" w:color="D5E04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E04E" w:themeColor="accent3"/>
          <w:insideH w:val="nil"/>
          <w:insideV w:val="nil"/>
        </w:tcBorders>
        <w:shd w:val="clear" w:color="auto" w:fill="FFFFFF" w:themeFill="background1"/>
      </w:tcPr>
    </w:tblStylePr>
    <w:tblStylePr w:type="lastCol">
      <w:tblPr/>
      <w:tcPr>
        <w:tcBorders>
          <w:top w:val="nil"/>
          <w:left w:val="single" w:sz="8" w:space="0" w:color="D5E0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7D3" w:themeFill="accent3" w:themeFillTint="3F"/>
      </w:tcPr>
    </w:tblStylePr>
    <w:tblStylePr w:type="band1Horz">
      <w:tblPr/>
      <w:tcPr>
        <w:tcBorders>
          <w:top w:val="nil"/>
          <w:bottom w:val="nil"/>
          <w:insideH w:val="nil"/>
          <w:insideV w:val="nil"/>
        </w:tcBorders>
        <w:shd w:val="clear" w:color="auto" w:fill="F4F7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tblBorders>
    </w:tblPr>
    <w:tblStylePr w:type="firstRow">
      <w:rPr>
        <w:sz w:val="24"/>
        <w:szCs w:val="24"/>
      </w:rPr>
      <w:tblPr/>
      <w:tcPr>
        <w:tcBorders>
          <w:top w:val="nil"/>
          <w:left w:val="nil"/>
          <w:bottom w:val="single" w:sz="24" w:space="0" w:color="42C4D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C4DD" w:themeColor="accent4"/>
          <w:insideH w:val="nil"/>
          <w:insideV w:val="nil"/>
        </w:tcBorders>
        <w:shd w:val="clear" w:color="auto" w:fill="FFFFFF" w:themeFill="background1"/>
      </w:tcPr>
    </w:tblStylePr>
    <w:tblStylePr w:type="lastCol">
      <w:tblPr/>
      <w:tcPr>
        <w:tcBorders>
          <w:top w:val="nil"/>
          <w:left w:val="single" w:sz="8" w:space="0" w:color="42C4D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F0F6" w:themeFill="accent4" w:themeFillTint="3F"/>
      </w:tcPr>
    </w:tblStylePr>
    <w:tblStylePr w:type="band1Horz">
      <w:tblPr/>
      <w:tcPr>
        <w:tcBorders>
          <w:top w:val="nil"/>
          <w:bottom w:val="nil"/>
          <w:insideH w:val="nil"/>
          <w:insideV w:val="nil"/>
        </w:tcBorders>
        <w:shd w:val="clear" w:color="auto" w:fill="D0F0F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tblBorders>
    </w:tblPr>
    <w:tblStylePr w:type="firstRow">
      <w:rPr>
        <w:sz w:val="24"/>
        <w:szCs w:val="24"/>
      </w:rPr>
      <w:tblPr/>
      <w:tcPr>
        <w:tcBorders>
          <w:top w:val="nil"/>
          <w:left w:val="nil"/>
          <w:bottom w:val="single" w:sz="24" w:space="0" w:color="A49B8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49B8D" w:themeColor="accent5"/>
          <w:insideH w:val="nil"/>
          <w:insideV w:val="nil"/>
        </w:tcBorders>
        <w:shd w:val="clear" w:color="auto" w:fill="FFFFFF" w:themeFill="background1"/>
      </w:tcPr>
    </w:tblStylePr>
    <w:tblStylePr w:type="lastCol">
      <w:tblPr/>
      <w:tcPr>
        <w:tcBorders>
          <w:top w:val="nil"/>
          <w:left w:val="single" w:sz="8" w:space="0" w:color="A49B8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6E2" w:themeFill="accent5" w:themeFillTint="3F"/>
      </w:tcPr>
    </w:tblStylePr>
    <w:tblStylePr w:type="band1Horz">
      <w:tblPr/>
      <w:tcPr>
        <w:tcBorders>
          <w:top w:val="nil"/>
          <w:bottom w:val="nil"/>
          <w:insideH w:val="nil"/>
          <w:insideV w:val="nil"/>
        </w:tcBorders>
        <w:shd w:val="clear" w:color="auto" w:fill="E8E6E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tblBorders>
    </w:tblPr>
    <w:tblStylePr w:type="firstRow">
      <w:rPr>
        <w:sz w:val="24"/>
        <w:szCs w:val="24"/>
      </w:rPr>
      <w:tblPr/>
      <w:tcPr>
        <w:tcBorders>
          <w:top w:val="nil"/>
          <w:left w:val="nil"/>
          <w:bottom w:val="single" w:sz="24" w:space="0" w:color="5C4C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4C44" w:themeColor="accent6"/>
          <w:insideH w:val="nil"/>
          <w:insideV w:val="nil"/>
        </w:tcBorders>
        <w:shd w:val="clear" w:color="auto" w:fill="FFFFFF" w:themeFill="background1"/>
      </w:tcPr>
    </w:tblStylePr>
    <w:tblStylePr w:type="lastCol">
      <w:tblPr/>
      <w:tcPr>
        <w:tcBorders>
          <w:top w:val="nil"/>
          <w:left w:val="single" w:sz="8" w:space="0" w:color="5C4C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D1CD" w:themeFill="accent6" w:themeFillTint="3F"/>
      </w:tcPr>
    </w:tblStylePr>
    <w:tblStylePr w:type="band1Horz">
      <w:tblPr/>
      <w:tcPr>
        <w:tcBorders>
          <w:top w:val="nil"/>
          <w:bottom w:val="nil"/>
          <w:insideH w:val="nil"/>
          <w:insideV w:val="nil"/>
        </w:tcBorders>
        <w:shd w:val="clear" w:color="auto" w:fill="DAD1C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572222"/>
    <w:pPr>
      <w:spacing w:after="0" w:line="240" w:lineRule="auto"/>
    </w:pPr>
    <w:tblPr>
      <w:tblStyleRowBandSize w:val="1"/>
      <w:tblStyleColBandSize w:val="1"/>
      <w:tbl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single" w:sz="8" w:space="0" w:color="F37C65" w:themeColor="accent1" w:themeTint="BF"/>
      </w:tblBorders>
    </w:tblPr>
    <w:tblStylePr w:type="firstRow">
      <w:pPr>
        <w:spacing w:before="0" w:after="0" w:line="240" w:lineRule="auto"/>
      </w:pPr>
      <w:rPr>
        <w:b/>
        <w:bCs/>
        <w:color w:val="FFFFFF" w:themeColor="background1"/>
      </w:rPr>
      <w:tblPr/>
      <w:tcPr>
        <w:tc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nil"/>
          <w:insideV w:val="nil"/>
        </w:tcBorders>
        <w:shd w:val="clear" w:color="auto" w:fill="F05133" w:themeFill="accent1"/>
      </w:tcPr>
    </w:tblStylePr>
    <w:tblStylePr w:type="lastRow">
      <w:pPr>
        <w:spacing w:before="0" w:after="0" w:line="240" w:lineRule="auto"/>
      </w:pPr>
      <w:rPr>
        <w:b/>
        <w:bCs/>
      </w:rPr>
      <w:tblPr/>
      <w:tcPr>
        <w:tcBorders>
          <w:top w:val="double" w:sz="6"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D3CC" w:themeFill="accent1" w:themeFillTint="3F"/>
      </w:tcPr>
    </w:tblStylePr>
    <w:tblStylePr w:type="band1Horz">
      <w:tblPr/>
      <w:tcPr>
        <w:tcBorders>
          <w:insideH w:val="nil"/>
          <w:insideV w:val="nil"/>
        </w:tcBorders>
        <w:shd w:val="clear" w:color="auto" w:fill="FBD3CC"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572222"/>
    <w:pPr>
      <w:spacing w:after="0" w:line="240" w:lineRule="auto"/>
    </w:pPr>
    <w:tblPr>
      <w:tblStyleRowBandSize w:val="1"/>
      <w:tblStyleColBandSize w:val="1"/>
      <w:tbl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single" w:sz="8" w:space="0" w:color="87D3CB" w:themeColor="accent2" w:themeTint="BF"/>
      </w:tblBorders>
    </w:tblPr>
    <w:tblStylePr w:type="firstRow">
      <w:pPr>
        <w:spacing w:before="0" w:after="0" w:line="240" w:lineRule="auto"/>
      </w:pPr>
      <w:rPr>
        <w:b/>
        <w:bCs/>
        <w:color w:val="FFFFFF" w:themeColor="background1"/>
      </w:rPr>
      <w:tblPr/>
      <w:tcPr>
        <w:tc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nil"/>
          <w:insideV w:val="nil"/>
        </w:tcBorders>
        <w:shd w:val="clear" w:color="auto" w:fill="60C5BA" w:themeFill="accent2"/>
      </w:tcPr>
    </w:tblStylePr>
    <w:tblStylePr w:type="lastRow">
      <w:pPr>
        <w:spacing w:before="0" w:after="0" w:line="240" w:lineRule="auto"/>
      </w:pPr>
      <w:rPr>
        <w:b/>
        <w:bCs/>
      </w:rPr>
      <w:tblPr/>
      <w:tcPr>
        <w:tcBorders>
          <w:top w:val="double" w:sz="6"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nil"/>
          <w:insideV w:val="nil"/>
        </w:tcBorders>
      </w:tcPr>
    </w:tblStylePr>
    <w:tblStylePr w:type="firstCol">
      <w:rPr>
        <w:b/>
        <w:bCs/>
      </w:rPr>
    </w:tblStylePr>
    <w:tblStylePr w:type="lastCol">
      <w:rPr>
        <w:b/>
        <w:bCs/>
      </w:rPr>
    </w:tblStylePr>
    <w:tblStylePr w:type="band1Vert">
      <w:tblPr/>
      <w:tcPr>
        <w:shd w:val="clear" w:color="auto" w:fill="D7F0ED" w:themeFill="accent2" w:themeFillTint="3F"/>
      </w:tcPr>
    </w:tblStylePr>
    <w:tblStylePr w:type="band1Horz">
      <w:tblPr/>
      <w:tcPr>
        <w:tcBorders>
          <w:insideH w:val="nil"/>
          <w:insideV w:val="nil"/>
        </w:tcBorders>
        <w:shd w:val="clear" w:color="auto" w:fill="D7F0ED"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572222"/>
    <w:pPr>
      <w:spacing w:after="0" w:line="240" w:lineRule="auto"/>
    </w:pPr>
    <w:tblPr>
      <w:tblStyleRowBandSize w:val="1"/>
      <w:tblStyleColBandSize w:val="1"/>
      <w:tbl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single" w:sz="8" w:space="0" w:color="DFE77A" w:themeColor="accent3" w:themeTint="BF"/>
      </w:tblBorders>
    </w:tblPr>
    <w:tblStylePr w:type="firstRow">
      <w:pPr>
        <w:spacing w:before="0" w:after="0" w:line="240" w:lineRule="auto"/>
      </w:pPr>
      <w:rPr>
        <w:b/>
        <w:bCs/>
        <w:color w:val="FFFFFF" w:themeColor="background1"/>
      </w:rPr>
      <w:tblPr/>
      <w:tcPr>
        <w:tc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nil"/>
          <w:insideV w:val="nil"/>
        </w:tcBorders>
        <w:shd w:val="clear" w:color="auto" w:fill="D5E04E" w:themeFill="accent3"/>
      </w:tcPr>
    </w:tblStylePr>
    <w:tblStylePr w:type="lastRow">
      <w:pPr>
        <w:spacing w:before="0" w:after="0" w:line="240" w:lineRule="auto"/>
      </w:pPr>
      <w:rPr>
        <w:b/>
        <w:bCs/>
      </w:rPr>
      <w:tblPr/>
      <w:tcPr>
        <w:tcBorders>
          <w:top w:val="double" w:sz="6"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F7D3" w:themeFill="accent3" w:themeFillTint="3F"/>
      </w:tcPr>
    </w:tblStylePr>
    <w:tblStylePr w:type="band1Horz">
      <w:tblPr/>
      <w:tcPr>
        <w:tcBorders>
          <w:insideH w:val="nil"/>
          <w:insideV w:val="nil"/>
        </w:tcBorders>
        <w:shd w:val="clear" w:color="auto" w:fill="F4F7D3"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572222"/>
    <w:pPr>
      <w:spacing w:after="0" w:line="240" w:lineRule="auto"/>
    </w:pPr>
    <w:tblPr>
      <w:tblStyleRowBandSize w:val="1"/>
      <w:tblStyleColBandSize w:val="1"/>
      <w:tbl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single" w:sz="8" w:space="0" w:color="71D2E5" w:themeColor="accent4" w:themeTint="BF"/>
      </w:tblBorders>
    </w:tblPr>
    <w:tblStylePr w:type="firstRow">
      <w:pPr>
        <w:spacing w:before="0" w:after="0" w:line="240" w:lineRule="auto"/>
      </w:pPr>
      <w:rPr>
        <w:b/>
        <w:bCs/>
        <w:color w:val="FFFFFF" w:themeColor="background1"/>
      </w:rPr>
      <w:tblPr/>
      <w:tcPr>
        <w:tc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nil"/>
          <w:insideV w:val="nil"/>
        </w:tcBorders>
        <w:shd w:val="clear" w:color="auto" w:fill="42C4DD" w:themeFill="accent4"/>
      </w:tcPr>
    </w:tblStylePr>
    <w:tblStylePr w:type="lastRow">
      <w:pPr>
        <w:spacing w:before="0" w:after="0" w:line="240" w:lineRule="auto"/>
      </w:pPr>
      <w:rPr>
        <w:b/>
        <w:bCs/>
      </w:rPr>
      <w:tblPr/>
      <w:tcPr>
        <w:tcBorders>
          <w:top w:val="double" w:sz="6"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F0F6" w:themeFill="accent4" w:themeFillTint="3F"/>
      </w:tcPr>
    </w:tblStylePr>
    <w:tblStylePr w:type="band1Horz">
      <w:tblPr/>
      <w:tcPr>
        <w:tcBorders>
          <w:insideH w:val="nil"/>
          <w:insideV w:val="nil"/>
        </w:tcBorders>
        <w:shd w:val="clear" w:color="auto" w:fill="D0F0F6"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572222"/>
    <w:pPr>
      <w:spacing w:after="0" w:line="240" w:lineRule="auto"/>
    </w:pPr>
    <w:tblPr>
      <w:tblStyleRowBandSize w:val="1"/>
      <w:tblStyleColBandSize w:val="1"/>
      <w:tbl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single" w:sz="8" w:space="0" w:color="BAB4A9" w:themeColor="accent5" w:themeTint="BF"/>
      </w:tblBorders>
    </w:tblPr>
    <w:tblStylePr w:type="firstRow">
      <w:pPr>
        <w:spacing w:before="0" w:after="0" w:line="240" w:lineRule="auto"/>
      </w:pPr>
      <w:rPr>
        <w:b/>
        <w:bCs/>
        <w:color w:val="FFFFFF" w:themeColor="background1"/>
      </w:rPr>
      <w:tblPr/>
      <w:tcPr>
        <w:tc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nil"/>
          <w:insideV w:val="nil"/>
        </w:tcBorders>
        <w:shd w:val="clear" w:color="auto" w:fill="A49B8D" w:themeFill="accent5"/>
      </w:tcPr>
    </w:tblStylePr>
    <w:tblStylePr w:type="lastRow">
      <w:pPr>
        <w:spacing w:before="0" w:after="0" w:line="240" w:lineRule="auto"/>
      </w:pPr>
      <w:rPr>
        <w:b/>
        <w:bCs/>
      </w:rPr>
      <w:tblPr/>
      <w:tcPr>
        <w:tcBorders>
          <w:top w:val="double" w:sz="6"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E6E2" w:themeFill="accent5" w:themeFillTint="3F"/>
      </w:tcPr>
    </w:tblStylePr>
    <w:tblStylePr w:type="band1Horz">
      <w:tblPr/>
      <w:tcPr>
        <w:tcBorders>
          <w:insideH w:val="nil"/>
          <w:insideV w:val="nil"/>
        </w:tcBorders>
        <w:shd w:val="clear" w:color="auto" w:fill="E8E6E2"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572222"/>
    <w:pPr>
      <w:spacing w:after="0" w:line="240" w:lineRule="auto"/>
    </w:pPr>
    <w:tblPr>
      <w:tblStyleRowBandSize w:val="1"/>
      <w:tblStyleColBandSize w:val="1"/>
      <w:tbl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single" w:sz="8" w:space="0" w:color="8E7569" w:themeColor="accent6" w:themeTint="BF"/>
      </w:tblBorders>
    </w:tblPr>
    <w:tblStylePr w:type="firstRow">
      <w:pPr>
        <w:spacing w:before="0" w:after="0" w:line="240" w:lineRule="auto"/>
      </w:pPr>
      <w:rPr>
        <w:b/>
        <w:bCs/>
        <w:color w:val="FFFFFF" w:themeColor="background1"/>
      </w:rPr>
      <w:tblPr/>
      <w:tcPr>
        <w:tc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nil"/>
          <w:insideV w:val="nil"/>
        </w:tcBorders>
        <w:shd w:val="clear" w:color="auto" w:fill="5C4C44" w:themeFill="accent6"/>
      </w:tcPr>
    </w:tblStylePr>
    <w:tblStylePr w:type="lastRow">
      <w:pPr>
        <w:spacing w:before="0" w:after="0" w:line="240" w:lineRule="auto"/>
      </w:pPr>
      <w:rPr>
        <w:b/>
        <w:bCs/>
      </w:rPr>
      <w:tblPr/>
      <w:tcPr>
        <w:tcBorders>
          <w:top w:val="double" w:sz="6"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D1CD" w:themeFill="accent6" w:themeFillTint="3F"/>
      </w:tcPr>
    </w:tblStylePr>
    <w:tblStylePr w:type="band1Horz">
      <w:tblPr/>
      <w:tcPr>
        <w:tcBorders>
          <w:insideH w:val="nil"/>
          <w:insideV w:val="nil"/>
        </w:tcBorders>
        <w:shd w:val="clear" w:color="auto" w:fill="DAD1CD"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51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5133" w:themeFill="accent1"/>
      </w:tcPr>
    </w:tblStylePr>
    <w:tblStylePr w:type="lastCol">
      <w:rPr>
        <w:b/>
        <w:bCs/>
        <w:color w:val="FFFFFF" w:themeColor="background1"/>
      </w:rPr>
      <w:tblPr/>
      <w:tcPr>
        <w:tcBorders>
          <w:left w:val="nil"/>
          <w:right w:val="nil"/>
          <w:insideH w:val="nil"/>
          <w:insideV w:val="nil"/>
        </w:tcBorders>
        <w:shd w:val="clear" w:color="auto" w:fill="F051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C5B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C5BA" w:themeFill="accent2"/>
      </w:tcPr>
    </w:tblStylePr>
    <w:tblStylePr w:type="lastCol">
      <w:rPr>
        <w:b/>
        <w:bCs/>
        <w:color w:val="FFFFFF" w:themeColor="background1"/>
      </w:rPr>
      <w:tblPr/>
      <w:tcPr>
        <w:tcBorders>
          <w:left w:val="nil"/>
          <w:right w:val="nil"/>
          <w:insideH w:val="nil"/>
          <w:insideV w:val="nil"/>
        </w:tcBorders>
        <w:shd w:val="clear" w:color="auto" w:fill="60C5B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E04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E04E" w:themeFill="accent3"/>
      </w:tcPr>
    </w:tblStylePr>
    <w:tblStylePr w:type="lastCol">
      <w:rPr>
        <w:b/>
        <w:bCs/>
        <w:color w:val="FFFFFF" w:themeColor="background1"/>
      </w:rPr>
      <w:tblPr/>
      <w:tcPr>
        <w:tcBorders>
          <w:left w:val="nil"/>
          <w:right w:val="nil"/>
          <w:insideH w:val="nil"/>
          <w:insideV w:val="nil"/>
        </w:tcBorders>
        <w:shd w:val="clear" w:color="auto" w:fill="D5E04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C4D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2C4DD" w:themeFill="accent4"/>
      </w:tcPr>
    </w:tblStylePr>
    <w:tblStylePr w:type="lastCol">
      <w:rPr>
        <w:b/>
        <w:bCs/>
        <w:color w:val="FFFFFF" w:themeColor="background1"/>
      </w:rPr>
      <w:tblPr/>
      <w:tcPr>
        <w:tcBorders>
          <w:left w:val="nil"/>
          <w:right w:val="nil"/>
          <w:insideH w:val="nil"/>
          <w:insideV w:val="nil"/>
        </w:tcBorders>
        <w:shd w:val="clear" w:color="auto" w:fill="42C4D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49B8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49B8D" w:themeFill="accent5"/>
      </w:tcPr>
    </w:tblStylePr>
    <w:tblStylePr w:type="lastCol">
      <w:rPr>
        <w:b/>
        <w:bCs/>
        <w:color w:val="FFFFFF" w:themeColor="background1"/>
      </w:rPr>
      <w:tblPr/>
      <w:tcPr>
        <w:tcBorders>
          <w:left w:val="nil"/>
          <w:right w:val="nil"/>
          <w:insideH w:val="nil"/>
          <w:insideV w:val="nil"/>
        </w:tcBorders>
        <w:shd w:val="clear" w:color="auto" w:fill="A49B8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4C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4C44" w:themeFill="accent6"/>
      </w:tcPr>
    </w:tblStylePr>
    <w:tblStylePr w:type="lastCol">
      <w:rPr>
        <w:b/>
        <w:bCs/>
        <w:color w:val="FFFFFF" w:themeColor="background1"/>
      </w:rPr>
      <w:tblPr/>
      <w:tcPr>
        <w:tcBorders>
          <w:left w:val="nil"/>
          <w:right w:val="nil"/>
          <w:insideH w:val="nil"/>
          <w:insideV w:val="nil"/>
        </w:tcBorders>
        <w:shd w:val="clear" w:color="auto" w:fill="5C4C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Sinespaciado">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Sangranormal">
    <w:name w:val="Normal Indent"/>
    <w:basedOn w:val="Normal"/>
    <w:uiPriority w:val="99"/>
    <w:semiHidden/>
    <w:unhideWhenUsed/>
    <w:rsid w:val="00572222"/>
    <w:pPr>
      <w:ind w:left="720"/>
    </w:pPr>
  </w:style>
  <w:style w:type="paragraph" w:styleId="Encabezadodenota">
    <w:name w:val="Note Heading"/>
    <w:basedOn w:val="Normal"/>
    <w:next w:val="Normal"/>
    <w:link w:val="EncabezadodenotaCar"/>
    <w:uiPriority w:val="99"/>
    <w:semiHidden/>
    <w:unhideWhenUsed/>
    <w:rsid w:val="00572222"/>
    <w:pPr>
      <w:spacing w:after="0" w:line="240" w:lineRule="auto"/>
    </w:pPr>
  </w:style>
  <w:style w:type="character" w:customStyle="1" w:styleId="EncabezadodenotaCar">
    <w:name w:val="Encabezado de nota Car"/>
    <w:basedOn w:val="Fuentedeprrafopredeter"/>
    <w:link w:val="Encabezadodenota"/>
    <w:uiPriority w:val="99"/>
    <w:semiHidden/>
    <w:rsid w:val="00572222"/>
    <w:rPr>
      <w:kern w:val="16"/>
      <w:sz w:val="22"/>
      <w14:ligatures w14:val="standardContextual"/>
      <w14:numForm w14:val="oldStyle"/>
      <w14:numSpacing w14:val="proportional"/>
      <w14:cntxtAlts/>
    </w:rPr>
  </w:style>
  <w:style w:type="character" w:styleId="Nmerodepgina">
    <w:name w:val="page number"/>
    <w:basedOn w:val="Fuentedeprrafopredeter"/>
    <w:uiPriority w:val="99"/>
    <w:semiHidden/>
    <w:unhideWhenUsed/>
    <w:rsid w:val="00572222"/>
    <w:rPr>
      <w:sz w:val="22"/>
    </w:rPr>
  </w:style>
  <w:style w:type="table" w:styleId="Tablanormal1">
    <w:name w:val="Plain Table 1"/>
    <w:basedOn w:val="Tabla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57222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Cita">
    <w:name w:val="Quote"/>
    <w:basedOn w:val="Normal"/>
    <w:next w:val="Normal"/>
    <w:link w:val="CitaCar"/>
    <w:uiPriority w:val="29"/>
    <w:semiHidden/>
    <w:qFormat/>
    <w:rsid w:val="00572222"/>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do">
    <w:name w:val="Salutation"/>
    <w:basedOn w:val="Normal"/>
    <w:next w:val="Normal"/>
    <w:link w:val="SaludoCar"/>
    <w:uiPriority w:val="5"/>
    <w:qFormat/>
    <w:rsid w:val="00572222"/>
  </w:style>
  <w:style w:type="character" w:customStyle="1" w:styleId="SaludoCar">
    <w:name w:val="Saludo Car"/>
    <w:basedOn w:val="Fuentedeprrafopredeter"/>
    <w:link w:val="Saludo"/>
    <w:uiPriority w:val="5"/>
    <w:rsid w:val="00752FC4"/>
  </w:style>
  <w:style w:type="paragraph" w:styleId="Firma">
    <w:name w:val="Signature"/>
    <w:basedOn w:val="Normal"/>
    <w:next w:val="Normal"/>
    <w:link w:val="FirmaCar"/>
    <w:uiPriority w:val="7"/>
    <w:qFormat/>
    <w:rsid w:val="008D0AA7"/>
  </w:style>
  <w:style w:type="character" w:customStyle="1" w:styleId="FirmaCar">
    <w:name w:val="Firma Car"/>
    <w:basedOn w:val="Fuentedeprrafopredeter"/>
    <w:link w:val="Firma"/>
    <w:uiPriority w:val="7"/>
    <w:rsid w:val="008D0AA7"/>
  </w:style>
  <w:style w:type="character" w:styleId="Textoennegrita">
    <w:name w:val="Strong"/>
    <w:basedOn w:val="Fuentedeprrafopredeter"/>
    <w:uiPriority w:val="19"/>
    <w:semiHidden/>
    <w:qFormat/>
    <w:rsid w:val="00572222"/>
    <w:rPr>
      <w:b/>
      <w:bCs/>
      <w:sz w:val="22"/>
    </w:rPr>
  </w:style>
  <w:style w:type="paragraph" w:styleId="Subttulo">
    <w:name w:val="Subtitle"/>
    <w:basedOn w:val="Normal"/>
    <w:next w:val="Normal"/>
    <w:link w:val="SubttuloC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nfasissutil">
    <w:name w:val="Subtle Emphasis"/>
    <w:basedOn w:val="Fuentedeprrafopredeter"/>
    <w:uiPriority w:val="19"/>
    <w:semiHidden/>
    <w:qFormat/>
    <w:rsid w:val="00572222"/>
    <w:rPr>
      <w:i/>
      <w:iCs/>
      <w:color w:val="404040" w:themeColor="text1" w:themeTint="BF"/>
      <w:sz w:val="22"/>
    </w:rPr>
  </w:style>
  <w:style w:type="character" w:styleId="Referenciasutil">
    <w:name w:val="Subtle Reference"/>
    <w:basedOn w:val="Fuentedeprrafopredeter"/>
    <w:uiPriority w:val="31"/>
    <w:semiHidden/>
    <w:qFormat/>
    <w:rsid w:val="00572222"/>
    <w:rPr>
      <w:smallCaps/>
      <w:color w:val="5A5A5A" w:themeColor="text1" w:themeTint="A5"/>
      <w:sz w:val="22"/>
    </w:rPr>
  </w:style>
  <w:style w:type="table" w:styleId="Tablaconefectos3D1">
    <w:name w:val="Table 3D effects 1"/>
    <w:basedOn w:val="Tabla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572222"/>
    <w:pPr>
      <w:spacing w:after="0"/>
      <w:ind w:left="220" w:hanging="220"/>
    </w:pPr>
  </w:style>
  <w:style w:type="paragraph" w:styleId="Tabladeilustraciones">
    <w:name w:val="table of figures"/>
    <w:basedOn w:val="Normal"/>
    <w:next w:val="Normal"/>
    <w:uiPriority w:val="99"/>
    <w:semiHidden/>
    <w:unhideWhenUsed/>
    <w:rsid w:val="00572222"/>
    <w:pPr>
      <w:spacing w:after="0"/>
    </w:pPr>
  </w:style>
  <w:style w:type="table" w:styleId="Tablaprofesional">
    <w:name w:val="Table Professional"/>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iPriority w:val="10"/>
    <w:semiHidden/>
    <w:qFormat/>
    <w:rsid w:val="0057222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Encabezadodelista">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572222"/>
    <w:pPr>
      <w:spacing w:after="100"/>
    </w:pPr>
  </w:style>
  <w:style w:type="paragraph" w:styleId="TDC2">
    <w:name w:val="toc 2"/>
    <w:basedOn w:val="Normal"/>
    <w:next w:val="Normal"/>
    <w:autoRedefine/>
    <w:uiPriority w:val="39"/>
    <w:semiHidden/>
    <w:unhideWhenUsed/>
    <w:rsid w:val="00572222"/>
    <w:pPr>
      <w:spacing w:after="100"/>
      <w:ind w:left="220"/>
    </w:pPr>
  </w:style>
  <w:style w:type="paragraph" w:styleId="TDC3">
    <w:name w:val="toc 3"/>
    <w:basedOn w:val="Normal"/>
    <w:next w:val="Normal"/>
    <w:autoRedefine/>
    <w:uiPriority w:val="39"/>
    <w:semiHidden/>
    <w:unhideWhenUsed/>
    <w:rsid w:val="00572222"/>
    <w:pPr>
      <w:spacing w:after="100"/>
      <w:ind w:left="440"/>
    </w:pPr>
  </w:style>
  <w:style w:type="paragraph" w:styleId="TDC4">
    <w:name w:val="toc 4"/>
    <w:basedOn w:val="Normal"/>
    <w:next w:val="Normal"/>
    <w:autoRedefine/>
    <w:uiPriority w:val="39"/>
    <w:semiHidden/>
    <w:unhideWhenUsed/>
    <w:rsid w:val="00572222"/>
    <w:pPr>
      <w:spacing w:after="100"/>
      <w:ind w:left="660"/>
    </w:pPr>
  </w:style>
  <w:style w:type="paragraph" w:styleId="TDC5">
    <w:name w:val="toc 5"/>
    <w:basedOn w:val="Normal"/>
    <w:next w:val="Normal"/>
    <w:autoRedefine/>
    <w:uiPriority w:val="39"/>
    <w:semiHidden/>
    <w:unhideWhenUsed/>
    <w:rsid w:val="00572222"/>
    <w:pPr>
      <w:spacing w:after="100"/>
      <w:ind w:left="880"/>
    </w:pPr>
  </w:style>
  <w:style w:type="paragraph" w:styleId="TDC6">
    <w:name w:val="toc 6"/>
    <w:basedOn w:val="Normal"/>
    <w:next w:val="Normal"/>
    <w:autoRedefine/>
    <w:uiPriority w:val="39"/>
    <w:semiHidden/>
    <w:unhideWhenUsed/>
    <w:rsid w:val="00572222"/>
    <w:pPr>
      <w:spacing w:after="100"/>
      <w:ind w:left="1100"/>
    </w:pPr>
  </w:style>
  <w:style w:type="paragraph" w:styleId="TDC7">
    <w:name w:val="toc 7"/>
    <w:basedOn w:val="Normal"/>
    <w:next w:val="Normal"/>
    <w:autoRedefine/>
    <w:uiPriority w:val="39"/>
    <w:semiHidden/>
    <w:unhideWhenUsed/>
    <w:rsid w:val="00572222"/>
    <w:pPr>
      <w:spacing w:after="100"/>
      <w:ind w:left="1320"/>
    </w:pPr>
  </w:style>
  <w:style w:type="paragraph" w:styleId="TDC8">
    <w:name w:val="toc 8"/>
    <w:basedOn w:val="Normal"/>
    <w:next w:val="Normal"/>
    <w:autoRedefine/>
    <w:uiPriority w:val="39"/>
    <w:semiHidden/>
    <w:unhideWhenUsed/>
    <w:rsid w:val="00572222"/>
    <w:pPr>
      <w:spacing w:after="100"/>
      <w:ind w:left="1540"/>
    </w:pPr>
  </w:style>
  <w:style w:type="paragraph" w:styleId="TDC9">
    <w:name w:val="toc 9"/>
    <w:basedOn w:val="Normal"/>
    <w:next w:val="Normal"/>
    <w:autoRedefine/>
    <w:uiPriority w:val="39"/>
    <w:semiHidden/>
    <w:unhideWhenUsed/>
    <w:rsid w:val="00572222"/>
    <w:pPr>
      <w:spacing w:after="100"/>
      <w:ind w:left="1760"/>
    </w:pPr>
  </w:style>
  <w:style w:type="paragraph" w:styleId="TtuloTDC">
    <w:name w:val="TOC Heading"/>
    <w:basedOn w:val="Ttulo1"/>
    <w:next w:val="Normal"/>
    <w:uiPriority w:val="39"/>
    <w:semiHidden/>
    <w:unhideWhenUsed/>
    <w:qFormat/>
    <w:rsid w:val="00572222"/>
    <w:pPr>
      <w:spacing w:before="240"/>
      <w:outlineLvl w:val="9"/>
    </w:pPr>
    <w:rPr>
      <w:b w:val="0"/>
      <w:bCs w:val="0"/>
      <w:color w:val="CA2C0F" w:themeColor="accent1" w:themeShade="BF"/>
      <w:sz w:val="32"/>
      <w:szCs w:val="32"/>
    </w:rPr>
  </w:style>
  <w:style w:type="paragraph" w:customStyle="1" w:styleId="Grfico">
    <w:name w:val="Gráfico"/>
    <w:basedOn w:val="Normal"/>
    <w:next w:val="Informacindecontacto"/>
    <w:uiPriority w:val="2"/>
    <w:qFormat/>
    <w:rsid w:val="00752FC4"/>
    <w:pPr>
      <w:spacing w:after="320"/>
      <w:ind w:right="144"/>
      <w:jc w:val="right"/>
    </w:pPr>
  </w:style>
  <w:style w:type="paragraph" w:customStyle="1" w:styleId="Piedepginacontinuacin">
    <w:name w:val="Pie de página: continuación"/>
    <w:basedOn w:val="Normal"/>
    <w:uiPriority w:val="99"/>
    <w:rsid w:val="00BC0F0A"/>
    <w:pPr>
      <w:spacing w:after="120" w:line="240" w:lineRule="auto"/>
      <w:ind w:right="-720"/>
      <w:contextualSpacing/>
      <w:jc w:val="right"/>
    </w:pPr>
    <w:rPr>
      <w:rFonts w:asciiTheme="majorHAnsi" w:hAnsiTheme="majorHAnsi"/>
      <w:color w:val="276B64" w:themeColor="accent2"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var\AppData\Roaming\Microsoft\Plantillas\Membrete%20perso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08AFB506D54871A289BC31BF3D7C4F"/>
        <w:category>
          <w:name w:val="General"/>
          <w:gallery w:val="placeholder"/>
        </w:category>
        <w:types>
          <w:type w:val="bbPlcHdr"/>
        </w:types>
        <w:behaviors>
          <w:behavior w:val="content"/>
        </w:behaviors>
        <w:guid w:val="{B27B581E-3CED-4482-867A-9AAED2611FA3}"/>
      </w:docPartPr>
      <w:docPartBody>
        <w:p w:rsidR="00000000" w:rsidRDefault="006338D7">
          <w:pPr>
            <w:pStyle w:val="D608AFB506D54871A289BC31BF3D7C4F"/>
          </w:pPr>
          <w:r w:rsidRPr="00F45A49">
            <w:rPr>
              <w:rFonts w:cs="Times New Roman"/>
              <w:lang w:bidi="es-ES"/>
            </w:rPr>
            <w:t xml:space="preserve">Su </w:t>
          </w:r>
          <w:r>
            <w:rPr>
              <w:rFonts w:cs="Times New Roman"/>
              <w:lang w:bidi="es-ES"/>
            </w:rPr>
            <w:t>n</w:t>
          </w:r>
          <w:r w:rsidRPr="00F45A49">
            <w:rPr>
              <w:rFonts w:cs="Times New Roman"/>
              <w:lang w:bidi="es-ES"/>
            </w:rPr>
            <w:t>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8D7"/>
    <w:rsid w:val="006338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608AFB506D54871A289BC31BF3D7C4F">
    <w:name w:val="D608AFB506D54871A289BC31BF3D7C4F"/>
  </w:style>
  <w:style w:type="paragraph" w:customStyle="1" w:styleId="D1E911F843694FEBA8558F970DEA7E0A">
    <w:name w:val="D1E911F843694FEBA8558F970DEA7E0A"/>
  </w:style>
  <w:style w:type="paragraph" w:customStyle="1" w:styleId="E9F9ABD224E549BBAD4A38BBA96B0EC9">
    <w:name w:val="E9F9ABD224E549BBAD4A38BBA96B0EC9"/>
  </w:style>
  <w:style w:type="paragraph" w:customStyle="1" w:styleId="92894BF3B8FD41028749310ED9689F56">
    <w:name w:val="92894BF3B8FD41028749310ED9689F56"/>
  </w:style>
  <w:style w:type="character" w:styleId="Textodelmarcadordeposicin">
    <w:name w:val="Placeholder Text"/>
    <w:basedOn w:val="Fuentedeprrafopredeter"/>
    <w:uiPriority w:val="99"/>
    <w:semiHidden/>
    <w:rPr>
      <w:color w:val="2E74B5" w:themeColor="accent5" w:themeShade="BF"/>
      <w:sz w:val="22"/>
    </w:rPr>
  </w:style>
  <w:style w:type="paragraph" w:customStyle="1" w:styleId="7D9BE0E2FD8C4485B8AFC481FB05296F">
    <w:name w:val="7D9BE0E2FD8C4485B8AFC481FB05296F"/>
  </w:style>
  <w:style w:type="paragraph" w:customStyle="1" w:styleId="37D5E206DC5547D5AB25E3537054794B">
    <w:name w:val="37D5E206DC5547D5AB25E3537054794B"/>
  </w:style>
  <w:style w:type="paragraph" w:customStyle="1" w:styleId="25C1E495B77F4C2B920FFB9598AFBFDF">
    <w:name w:val="25C1E495B77F4C2B920FFB9598AFBFDF"/>
  </w:style>
  <w:style w:type="paragraph" w:customStyle="1" w:styleId="0FBDDC24C8A54BEEA6103D5DE14B9FD6">
    <w:name w:val="0FBDDC24C8A54BEEA6103D5DE14B9FD6"/>
  </w:style>
  <w:style w:type="paragraph" w:customStyle="1" w:styleId="3394F3CD1ECB456AA48B8BE95F1858E8">
    <w:name w:val="3394F3CD1ECB456AA48B8BE95F1858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Personal Letterhead">
  <a:themeElements>
    <a:clrScheme name="Template2">
      <a:dk1>
        <a:sysClr val="windowText" lastClr="000000"/>
      </a:dk1>
      <a:lt1>
        <a:sysClr val="window" lastClr="FFFFFF"/>
      </a:lt1>
      <a:dk2>
        <a:srgbClr val="725E54"/>
      </a:dk2>
      <a:lt2>
        <a:srgbClr val="EBE8E5"/>
      </a:lt2>
      <a:accent1>
        <a:srgbClr val="F05133"/>
      </a:accent1>
      <a:accent2>
        <a:srgbClr val="60C5BA"/>
      </a:accent2>
      <a:accent3>
        <a:srgbClr val="D5E04E"/>
      </a:accent3>
      <a:accent4>
        <a:srgbClr val="42C4DD"/>
      </a:accent4>
      <a:accent5>
        <a:srgbClr val="A49B8D"/>
      </a:accent5>
      <a:accent6>
        <a:srgbClr val="5C4C44"/>
      </a:accent6>
      <a:hlink>
        <a:srgbClr val="42C4DD"/>
      </a:hlink>
      <a:folHlink>
        <a:srgbClr val="60C5BA"/>
      </a:folHlink>
    </a:clrScheme>
    <a:fontScheme name="Template 2">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E803B-26EA-40FF-870A-D0EF6A324646}">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3D2D69A8-3077-470C-A001-453F479BBB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004731-2B80-4934-A058-BD0BA9AC6042}">
  <ds:schemaRefs>
    <ds:schemaRef ds:uri="http://schemas.microsoft.com/sharepoint/v3/contenttype/forms"/>
  </ds:schemaRefs>
</ds:datastoreItem>
</file>

<file path=customXml/itemProps4.xml><?xml version="1.0" encoding="utf-8"?>
<ds:datastoreItem xmlns:ds="http://schemas.openxmlformats.org/officeDocument/2006/customXml" ds:itemID="{F08F22B4-02F4-4FBE-9CD4-C948EED12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Membrete personal</Template>
  <TotalTime>723</TotalTime>
  <Pages>1</Pages>
  <Words>333</Words>
  <Characters>1833</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Álvaro López García</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Lopez Garcia</dc:creator>
  <cp:lastModifiedBy>Alvaro Lopez Garcia</cp:lastModifiedBy>
  <cp:revision>5</cp:revision>
  <cp:lastPrinted>2019-06-11T18:09:00Z</cp:lastPrinted>
  <dcterms:created xsi:type="dcterms:W3CDTF">2019-06-11T06:05:00Z</dcterms:created>
  <dcterms:modified xsi:type="dcterms:W3CDTF">2019-06-11T18:09:00Z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